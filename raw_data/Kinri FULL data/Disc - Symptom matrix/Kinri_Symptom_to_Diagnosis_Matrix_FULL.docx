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Kinri Symptom-to-Diagnosis Mapping Matrix</w:t>
      </w:r>
    </w:p>
    <w:p>
      <w:r>
        <w:t>This document presents a structured view of how user-facing symptom prompts (from the Echo flashcard library) map to various diagnostic categories. This mapping is derived from the embedded tags within each flashcard entry. It is intended for transparency, collaboration, and potential refinement by clinical and research partners.</w:t>
        <w:br/>
      </w:r>
    </w:p>
    <w:tbl>
      <w:tblPr>
        <w:tblStyle w:val="TableGrid"/>
        <w:tblW w:type="auto" w:w="0"/>
        <w:tblLook w:firstColumn="1" w:firstRow="1" w:lastColumn="0" w:lastRow="0" w:noHBand="0" w:noVBand="1" w:val="04A0"/>
      </w:tblPr>
      <w:tblGrid>
        <w:gridCol w:w="2880"/>
        <w:gridCol w:w="2880"/>
        <w:gridCol w:w="2880"/>
      </w:tblGrid>
      <w:tr>
        <w:tc>
          <w:tcPr>
            <w:tcW w:type="dxa" w:w="2880"/>
          </w:tcPr>
          <w:p>
            <w:r>
              <w:t>Symptom Prompt (Echo-style)</w:t>
            </w:r>
          </w:p>
        </w:tc>
        <w:tc>
          <w:tcPr>
            <w:tcW w:type="dxa" w:w="2880"/>
          </w:tcPr>
          <w:p>
            <w:r>
              <w:t>Mapped Diagnosis</w:t>
            </w:r>
          </w:p>
        </w:tc>
        <w:tc>
          <w:tcPr>
            <w:tcW w:type="dxa" w:w="2880"/>
          </w:tcPr>
          <w:p>
            <w:r>
              <w:t>Source File</w:t>
            </w:r>
          </w:p>
        </w:tc>
      </w:tr>
      <w:tr>
        <w:tc>
          <w:tcPr>
            <w:tcW w:type="dxa" w:w="2880"/>
          </w:tcPr>
          <w:p>
            <w:r>
              <w:t>Why is exercise motivation often hard for ADHD brains?</w:t>
            </w:r>
          </w:p>
        </w:tc>
        <w:tc>
          <w:tcPr>
            <w:tcW w:type="dxa" w:w="2880"/>
          </w:tcPr>
          <w:p>
            <w:r>
              <w:t>ADHD</w:t>
            </w:r>
          </w:p>
        </w:tc>
        <w:tc>
          <w:tcPr>
            <w:tcW w:type="dxa" w:w="2880"/>
          </w:tcPr>
          <w:p>
            <w:r>
              <w:t>exercise_routine_flashcards_001_adhd_and_exercise_motivation.json</w:t>
            </w:r>
          </w:p>
        </w:tc>
      </w:tr>
      <w:tr>
        <w:tc>
          <w:tcPr>
            <w:tcW w:type="dxa" w:w="2880"/>
          </w:tcPr>
          <w:p>
            <w:r>
              <w:t>Why are routines difficult for ADHD brains?</w:t>
            </w:r>
          </w:p>
        </w:tc>
        <w:tc>
          <w:tcPr>
            <w:tcW w:type="dxa" w:w="2880"/>
          </w:tcPr>
          <w:p>
            <w:r>
              <w:t>ADHD</w:t>
            </w:r>
          </w:p>
        </w:tc>
        <w:tc>
          <w:tcPr>
            <w:tcW w:type="dxa" w:w="2880"/>
          </w:tcPr>
          <w:p>
            <w:r>
              <w:t>exercise_routine_flashcards_002_building_consistent_routines.json</w:t>
            </w:r>
          </w:p>
        </w:tc>
      </w:tr>
      <w:tr>
        <w:tc>
          <w:tcPr>
            <w:tcW w:type="dxa" w:w="2880"/>
          </w:tcPr>
          <w:p>
            <w:r>
              <w:t>Why is movement especially helpful for ADHD and trauma?</w:t>
            </w:r>
          </w:p>
        </w:tc>
        <w:tc>
          <w:tcPr>
            <w:tcW w:type="dxa" w:w="2880"/>
          </w:tcPr>
          <w:p>
            <w:r>
              <w:t>ADHD</w:t>
            </w:r>
          </w:p>
        </w:tc>
        <w:tc>
          <w:tcPr>
            <w:tcW w:type="dxa" w:w="2880"/>
          </w:tcPr>
          <w:p>
            <w:r>
              <w:t>exercise_routine_flashcards_003_movement_for_emotional_regulation.json</w:t>
            </w:r>
          </w:p>
        </w:tc>
      </w:tr>
      <w:tr>
        <w:tc>
          <w:tcPr>
            <w:tcW w:type="dxa" w:w="2880"/>
          </w:tcPr>
          <w:p>
            <w:r>
              <w:t>What is inertia in the ADHD context?</w:t>
            </w:r>
          </w:p>
        </w:tc>
        <w:tc>
          <w:tcPr>
            <w:tcW w:type="dxa" w:w="2880"/>
          </w:tcPr>
          <w:p>
            <w:r>
              <w:t>ADHD</w:t>
            </w:r>
          </w:p>
        </w:tc>
        <w:tc>
          <w:tcPr>
            <w:tcW w:type="dxa" w:w="2880"/>
          </w:tcPr>
          <w:p>
            <w:r>
              <w:t>exercise_routine_flashcards_004_overcoming_burnout_and_inertia.json</w:t>
            </w:r>
          </w:p>
        </w:tc>
      </w:tr>
      <w:tr>
        <w:tc>
          <w:tcPr>
            <w:tcW w:type="dxa" w:w="2880"/>
          </w:tcPr>
          <w:p>
            <w:r>
              <w:t>What is task initiation in the context of ADHD?</w:t>
            </w:r>
          </w:p>
        </w:tc>
        <w:tc>
          <w:tcPr>
            <w:tcW w:type="dxa" w:w="2880"/>
          </w:tcPr>
          <w:p>
            <w:r>
              <w:t>ADHD</w:t>
            </w:r>
          </w:p>
        </w:tc>
        <w:tc>
          <w:tcPr>
            <w:tcW w:type="dxa" w:w="2880"/>
          </w:tcPr>
          <w:p>
            <w:r>
              <w:t>exercise_routine_flashcards_005_adhd_and_task_initiation.json</w:t>
            </w:r>
          </w:p>
        </w:tc>
      </w:tr>
      <w:tr>
        <w:tc>
          <w:tcPr>
            <w:tcW w:type="dxa" w:w="2880"/>
          </w:tcPr>
          <w:p>
            <w:r>
              <w:t>Why are morning routines helpful for ADHD brains?</w:t>
            </w:r>
          </w:p>
        </w:tc>
        <w:tc>
          <w:tcPr>
            <w:tcW w:type="dxa" w:w="2880"/>
          </w:tcPr>
          <w:p>
            <w:r>
              <w:t>ADHD</w:t>
            </w:r>
          </w:p>
        </w:tc>
        <w:tc>
          <w:tcPr>
            <w:tcW w:type="dxa" w:w="2880"/>
          </w:tcPr>
          <w:p>
            <w:r>
              <w:t>exercise_routine_flashcards_006_morning_routines_and_momentum.json</w:t>
            </w:r>
          </w:p>
        </w:tc>
      </w:tr>
      <w:tr>
        <w:tc>
          <w:tcPr>
            <w:tcW w:type="dxa" w:w="2880"/>
          </w:tcPr>
          <w:p>
            <w:r>
              <w:t>Why are evening routines important for ADHD brains?</w:t>
            </w:r>
          </w:p>
        </w:tc>
        <w:tc>
          <w:tcPr>
            <w:tcW w:type="dxa" w:w="2880"/>
          </w:tcPr>
          <w:p>
            <w:r>
              <w:t>ADHD</w:t>
            </w:r>
          </w:p>
        </w:tc>
        <w:tc>
          <w:tcPr>
            <w:tcW w:type="dxa" w:w="2880"/>
          </w:tcPr>
          <w:p>
            <w:r>
              <w:t>exercise_routine_flashcards_007_evening_routines_and_winddown.json</w:t>
            </w:r>
          </w:p>
        </w:tc>
      </w:tr>
      <w:tr>
        <w:tc>
          <w:tcPr>
            <w:tcW w:type="dxa" w:w="2880"/>
          </w:tcPr>
          <w:p>
            <w:r>
              <w:t>Why is this important for ADHD and low-motivation states?</w:t>
            </w:r>
          </w:p>
        </w:tc>
        <w:tc>
          <w:tcPr>
            <w:tcW w:type="dxa" w:w="2880"/>
          </w:tcPr>
          <w:p>
            <w:r>
              <w:t>ADHD</w:t>
            </w:r>
          </w:p>
        </w:tc>
        <w:tc>
          <w:tcPr>
            <w:tcW w:type="dxa" w:w="2880"/>
          </w:tcPr>
          <w:p>
            <w:r>
              <w:t>exercise_routine_flashcards_008_movement_as_dopamine_replacement.json</w:t>
            </w:r>
          </w:p>
        </w:tc>
      </w:tr>
      <w:tr>
        <w:tc>
          <w:tcPr>
            <w:tcW w:type="dxa" w:w="2880"/>
          </w:tcPr>
          <w:p>
            <w:r>
              <w:t>Why do traditional habit strategies often fail for neurodivergent brains?</w:t>
            </w:r>
          </w:p>
        </w:tc>
        <w:tc>
          <w:tcPr>
            <w:tcW w:type="dxa" w:w="2880"/>
          </w:tcPr>
          <w:p>
            <w:r>
              <w:t>ADHD</w:t>
            </w:r>
          </w:p>
        </w:tc>
        <w:tc>
          <w:tcPr>
            <w:tcW w:type="dxa" w:w="2880"/>
          </w:tcPr>
          <w:p>
            <w:r>
              <w:t>exercise_routine_flashcards_010_neurodivergent_friendly_habit_design.json</w:t>
            </w:r>
          </w:p>
        </w:tc>
      </w:tr>
      <w:tr>
        <w:tc>
          <w:tcPr>
            <w:tcW w:type="dxa" w:w="2880"/>
          </w:tcPr>
          <w:p>
            <w:r>
              <w:t>Can ADHD and testosterone interact?</w:t>
            </w:r>
          </w:p>
        </w:tc>
        <w:tc>
          <w:tcPr>
            <w:tcW w:type="dxa" w:w="2880"/>
          </w:tcPr>
          <w:p>
            <w:r>
              <w:t>ADHD</w:t>
            </w:r>
          </w:p>
        </w:tc>
        <w:tc>
          <w:tcPr>
            <w:tcW w:type="dxa" w:w="2880"/>
          </w:tcPr>
          <w:p>
            <w:r>
              <w:t>hormones_flashcards_003_testosterone_motivation_risk.json</w:t>
            </w:r>
          </w:p>
        </w:tc>
      </w:tr>
      <w:tr>
        <w:tc>
          <w:tcPr>
            <w:tcW w:type="dxa" w:w="2880"/>
          </w:tcPr>
          <w:p>
            <w:r>
              <w:t>How does cortisol affect ADHD or trauma brains?</w:t>
            </w:r>
          </w:p>
        </w:tc>
        <w:tc>
          <w:tcPr>
            <w:tcW w:type="dxa" w:w="2880"/>
          </w:tcPr>
          <w:p>
            <w:r>
              <w:t>ADHD</w:t>
            </w:r>
          </w:p>
        </w:tc>
        <w:tc>
          <w:tcPr>
            <w:tcW w:type="dxa" w:w="2880"/>
          </w:tcPr>
          <w:p>
            <w:r>
              <w:t>hormones_flashcards_004_cortisol_stress_burnout.json</w:t>
            </w:r>
          </w:p>
        </w:tc>
      </w:tr>
      <w:tr>
        <w:tc>
          <w:tcPr>
            <w:tcW w:type="dxa" w:w="2880"/>
          </w:tcPr>
          <w:p>
            <w:r>
              <w:t>Why does ADHD increase risk of blood sugar swings?</w:t>
            </w:r>
          </w:p>
        </w:tc>
        <w:tc>
          <w:tcPr>
            <w:tcW w:type="dxa" w:w="2880"/>
          </w:tcPr>
          <w:p>
            <w:r>
              <w:t>ADHD</w:t>
            </w:r>
          </w:p>
        </w:tc>
        <w:tc>
          <w:tcPr>
            <w:tcW w:type="dxa" w:w="2880"/>
          </w:tcPr>
          <w:p>
            <w:r>
              <w:t>hormones_flashcards_005_insulin_blood_sugar_mood.json</w:t>
            </w:r>
          </w:p>
        </w:tc>
      </w:tr>
      <w:tr>
        <w:tc>
          <w:tcPr>
            <w:tcW w:type="dxa" w:w="2880"/>
          </w:tcPr>
          <w:p>
            <w:r>
              <w:t>How do hormone cycles influence ADHD symptoms?</w:t>
            </w:r>
          </w:p>
        </w:tc>
        <w:tc>
          <w:tcPr>
            <w:tcW w:type="dxa" w:w="2880"/>
          </w:tcPr>
          <w:p>
            <w:r>
              <w:t>ADHD</w:t>
            </w:r>
          </w:p>
        </w:tc>
        <w:tc>
          <w:tcPr>
            <w:tcW w:type="dxa" w:w="2880"/>
          </w:tcPr>
          <w:p>
            <w:r>
              <w:t>hormones_flashcards_006_hormone_cycles_adhd.json</w:t>
            </w:r>
          </w:p>
        </w:tc>
      </w:tr>
      <w:tr>
        <w:tc>
          <w:tcPr>
            <w:tcW w:type="dxa" w:w="2880"/>
          </w:tcPr>
          <w:p>
            <w:r>
              <w:t>What is PMDD and how does it relate to ADHD?</w:t>
            </w:r>
          </w:p>
        </w:tc>
        <w:tc>
          <w:tcPr>
            <w:tcW w:type="dxa" w:w="2880"/>
          </w:tcPr>
          <w:p>
            <w:r>
              <w:t>PMDD</w:t>
            </w:r>
          </w:p>
        </w:tc>
        <w:tc>
          <w:tcPr>
            <w:tcW w:type="dxa" w:w="2880"/>
          </w:tcPr>
          <w:p>
            <w:r>
              <w:t>hormones_flashcards_006_hormone_cycles_adhd.json</w:t>
            </w:r>
          </w:p>
        </w:tc>
      </w:tr>
      <w:tr>
        <w:tc>
          <w:tcPr>
            <w:tcW w:type="dxa" w:w="2880"/>
          </w:tcPr>
          <w:p>
            <w:r>
              <w:t>What is PMDD and how does it relate to ADHD?</w:t>
            </w:r>
          </w:p>
        </w:tc>
        <w:tc>
          <w:tcPr>
            <w:tcW w:type="dxa" w:w="2880"/>
          </w:tcPr>
          <w:p>
            <w:r>
              <w:t>ADHD</w:t>
            </w:r>
          </w:p>
        </w:tc>
        <w:tc>
          <w:tcPr>
            <w:tcW w:type="dxa" w:w="2880"/>
          </w:tcPr>
          <w:p>
            <w:r>
              <w:t>hormones_flashcards_006_hormone_cycles_adhd.json</w:t>
            </w:r>
          </w:p>
        </w:tc>
      </w:tr>
      <w:tr>
        <w:tc>
          <w:tcPr>
            <w:tcW w:type="dxa" w:w="2880"/>
          </w:tcPr>
          <w:p>
            <w:r>
              <w:t>What conditions are often affected by hormone sensitivity?</w:t>
            </w:r>
          </w:p>
        </w:tc>
        <w:tc>
          <w:tcPr>
            <w:tcW w:type="dxa" w:w="2880"/>
          </w:tcPr>
          <w:p>
            <w:r>
              <w:t>ADHD</w:t>
            </w:r>
          </w:p>
        </w:tc>
        <w:tc>
          <w:tcPr>
            <w:tcW w:type="dxa" w:w="2880"/>
          </w:tcPr>
          <w:p>
            <w:r>
              <w:t>hormones_flashcards_007_neurodivergence_hormone_sensitivity.json</w:t>
            </w:r>
          </w:p>
        </w:tc>
      </w:tr>
      <w:tr>
        <w:tc>
          <w:tcPr>
            <w:tcW w:type="dxa" w:w="2880"/>
          </w:tcPr>
          <w:p>
            <w:r>
              <w:t>What conditions are often affected by hormone sensitivity?</w:t>
            </w:r>
          </w:p>
        </w:tc>
        <w:tc>
          <w:tcPr>
            <w:tcW w:type="dxa" w:w="2880"/>
          </w:tcPr>
          <w:p>
            <w:r>
              <w:t>Autism</w:t>
            </w:r>
          </w:p>
        </w:tc>
        <w:tc>
          <w:tcPr>
            <w:tcW w:type="dxa" w:w="2880"/>
          </w:tcPr>
          <w:p>
            <w:r>
              <w:t>hormones_flashcards_007_neurodivergence_hormone_sensitivity.json</w:t>
            </w:r>
          </w:p>
        </w:tc>
      </w:tr>
      <w:tr>
        <w:tc>
          <w:tcPr>
            <w:tcW w:type="dxa" w:w="2880"/>
          </w:tcPr>
          <w:p>
            <w:r>
              <w:t>What conditions are often affected by hormone sensitivity?</w:t>
            </w:r>
          </w:p>
        </w:tc>
        <w:tc>
          <w:tcPr>
            <w:tcW w:type="dxa" w:w="2880"/>
          </w:tcPr>
          <w:p>
            <w:r>
              <w:t>PMDD</w:t>
            </w:r>
          </w:p>
        </w:tc>
        <w:tc>
          <w:tcPr>
            <w:tcW w:type="dxa" w:w="2880"/>
          </w:tcPr>
          <w:p>
            <w:r>
              <w:t>hormones_flashcards_007_neurodivergence_hormone_sensitivity.json</w:t>
            </w:r>
          </w:p>
        </w:tc>
      </w:tr>
      <w:tr>
        <w:tc>
          <w:tcPr>
            <w:tcW w:type="dxa" w:w="2880"/>
          </w:tcPr>
          <w:p>
            <w:r>
              <w:t>What is PMDD?</w:t>
            </w:r>
          </w:p>
        </w:tc>
        <w:tc>
          <w:tcPr>
            <w:tcW w:type="dxa" w:w="2880"/>
          </w:tcPr>
          <w:p>
            <w:r>
              <w:t>PMDD</w:t>
            </w:r>
          </w:p>
        </w:tc>
        <w:tc>
          <w:tcPr>
            <w:tcW w:type="dxa" w:w="2880"/>
          </w:tcPr>
          <w:p>
            <w:r>
              <w:t>hormones_flashcards_008_pmdd_perimenopause_dysregulation.json</w:t>
            </w:r>
          </w:p>
        </w:tc>
      </w:tr>
      <w:tr>
        <w:tc>
          <w:tcPr>
            <w:tcW w:type="dxa" w:w="2880"/>
          </w:tcPr>
          <w:p>
            <w:r>
              <w:t>How does PMDD differ from PMS?</w:t>
            </w:r>
          </w:p>
        </w:tc>
        <w:tc>
          <w:tcPr>
            <w:tcW w:type="dxa" w:w="2880"/>
          </w:tcPr>
          <w:p>
            <w:r>
              <w:t>PMDD</w:t>
            </w:r>
          </w:p>
        </w:tc>
        <w:tc>
          <w:tcPr>
            <w:tcW w:type="dxa" w:w="2880"/>
          </w:tcPr>
          <w:p>
            <w:r>
              <w:t>hormones_flashcards_008_pmdd_perimenopause_dysregulation.json</w:t>
            </w:r>
          </w:p>
        </w:tc>
      </w:tr>
      <w:tr>
        <w:tc>
          <w:tcPr>
            <w:tcW w:type="dxa" w:w="2880"/>
          </w:tcPr>
          <w:p>
            <w:r>
              <w:t>How can ADHD and PMDD overlap?</w:t>
            </w:r>
          </w:p>
        </w:tc>
        <w:tc>
          <w:tcPr>
            <w:tcW w:type="dxa" w:w="2880"/>
          </w:tcPr>
          <w:p>
            <w:r>
              <w:t>ADHD</w:t>
            </w:r>
          </w:p>
        </w:tc>
        <w:tc>
          <w:tcPr>
            <w:tcW w:type="dxa" w:w="2880"/>
          </w:tcPr>
          <w:p>
            <w:r>
              <w:t>hormones_flashcards_008_pmdd_perimenopause_dysregulation.json</w:t>
            </w:r>
          </w:p>
        </w:tc>
      </w:tr>
      <w:tr>
        <w:tc>
          <w:tcPr>
            <w:tcW w:type="dxa" w:w="2880"/>
          </w:tcPr>
          <w:p>
            <w:r>
              <w:t>What’s one danger of unacknowledged PMDD or perimenopause?</w:t>
            </w:r>
          </w:p>
        </w:tc>
        <w:tc>
          <w:tcPr>
            <w:tcW w:type="dxa" w:w="2880"/>
          </w:tcPr>
          <w:p>
            <w:r>
              <w:t>PMDD</w:t>
            </w:r>
          </w:p>
        </w:tc>
        <w:tc>
          <w:tcPr>
            <w:tcW w:type="dxa" w:w="2880"/>
          </w:tcPr>
          <w:p>
            <w:r>
              <w:t>hormones_flashcards_008_pmdd_perimenopause_dysregulation.json</w:t>
            </w:r>
          </w:p>
        </w:tc>
      </w:tr>
      <w:tr>
        <w:tc>
          <w:tcPr>
            <w:tcW w:type="dxa" w:w="2880"/>
          </w:tcPr>
          <w:p>
            <w:r>
              <w:t>How does ADHD impact task prioritization?</w:t>
            </w:r>
          </w:p>
        </w:tc>
        <w:tc>
          <w:tcPr>
            <w:tcW w:type="dxa" w:w="2880"/>
          </w:tcPr>
          <w:p>
            <w:r>
              <w:t>ADHD</w:t>
            </w:r>
          </w:p>
        </w:tc>
        <w:tc>
          <w:tcPr>
            <w:tcW w:type="dxa" w:w="2880"/>
          </w:tcPr>
          <w:p>
            <w:r>
              <w:t>life_management_flashcards_001_overwhelm_and_task_prioritization.json</w:t>
            </w:r>
          </w:p>
        </w:tc>
      </w:tr>
      <w:tr>
        <w:tc>
          <w:tcPr>
            <w:tcW w:type="dxa" w:w="2880"/>
          </w:tcPr>
          <w:p>
            <w:r>
              <w:t>What is time blindness?</w:t>
            </w:r>
          </w:p>
        </w:tc>
        <w:tc>
          <w:tcPr>
            <w:tcW w:type="dxa" w:w="2880"/>
          </w:tcPr>
          <w:p>
            <w:r>
              <w:t>ADHD</w:t>
            </w:r>
          </w:p>
        </w:tc>
        <w:tc>
          <w:tcPr>
            <w:tcW w:type="dxa" w:w="2880"/>
          </w:tcPr>
          <w:p>
            <w:r>
              <w:t>life_management_flashcards_002_time_blindness_and_future_planning.json</w:t>
            </w:r>
          </w:p>
        </w:tc>
      </w:tr>
      <w:tr>
        <w:tc>
          <w:tcPr>
            <w:tcW w:type="dxa" w:w="2880"/>
          </w:tcPr>
          <w:p>
            <w:r>
              <w:t>What is 'now vs. not now' thinking?</w:t>
            </w:r>
          </w:p>
        </w:tc>
        <w:tc>
          <w:tcPr>
            <w:tcW w:type="dxa" w:w="2880"/>
          </w:tcPr>
          <w:p>
            <w:r>
              <w:t>ADHD</w:t>
            </w:r>
          </w:p>
        </w:tc>
        <w:tc>
          <w:tcPr>
            <w:tcW w:type="dxa" w:w="2880"/>
          </w:tcPr>
          <w:p>
            <w:r>
              <w:t>life_management_flashcards_002_time_blindness_and_future_planning.json</w:t>
            </w:r>
          </w:p>
        </w:tc>
      </w:tr>
      <w:tr>
        <w:tc>
          <w:tcPr>
            <w:tcW w:type="dxa" w:w="2880"/>
          </w:tcPr>
          <w:p>
            <w:r>
              <w:t>Why do routines often fall apart for ADHD brains?</w:t>
            </w:r>
          </w:p>
        </w:tc>
        <w:tc>
          <w:tcPr>
            <w:tcW w:type="dxa" w:w="2880"/>
          </w:tcPr>
          <w:p>
            <w:r>
              <w:t>ADHD</w:t>
            </w:r>
          </w:p>
        </w:tc>
        <w:tc>
          <w:tcPr>
            <w:tcW w:type="dxa" w:w="2880"/>
          </w:tcPr>
          <w:p>
            <w:r>
              <w:t>life_management_flashcards_003_routines_rituals_and_anchors.json</w:t>
            </w:r>
          </w:p>
        </w:tc>
      </w:tr>
      <w:tr>
        <w:tc>
          <w:tcPr>
            <w:tcW w:type="dxa" w:w="2880"/>
          </w:tcPr>
          <w:p>
            <w:r>
              <w:t>What is executive function?</w:t>
            </w:r>
          </w:p>
        </w:tc>
        <w:tc>
          <w:tcPr>
            <w:tcW w:type="dxa" w:w="2880"/>
          </w:tcPr>
          <w:p>
            <w:r>
              <w:t>ADHD</w:t>
            </w:r>
          </w:p>
        </w:tc>
        <w:tc>
          <w:tcPr>
            <w:tcW w:type="dxa" w:w="2880"/>
          </w:tcPr>
          <w:p>
            <w:r>
              <w:t>life_management_flashcards_004_executive_function_and_daily_life.json</w:t>
            </w:r>
          </w:p>
        </w:tc>
      </w:tr>
      <w:tr>
        <w:tc>
          <w:tcPr>
            <w:tcW w:type="dxa" w:w="2880"/>
          </w:tcPr>
          <w:p>
            <w:r>
              <w:t>Why is task initiation hard for ADHD brains?</w:t>
            </w:r>
          </w:p>
        </w:tc>
        <w:tc>
          <w:tcPr>
            <w:tcW w:type="dxa" w:w="2880"/>
          </w:tcPr>
          <w:p>
            <w:r>
              <w:t>ADHD</w:t>
            </w:r>
          </w:p>
        </w:tc>
        <w:tc>
          <w:tcPr>
            <w:tcW w:type="dxa" w:w="2880"/>
          </w:tcPr>
          <w:p>
            <w:r>
              <w:t>life_management_flashcards_005_procrastination_and_task_avoidance.json</w:t>
            </w:r>
          </w:p>
        </w:tc>
      </w:tr>
      <w:tr>
        <w:tc>
          <w:tcPr>
            <w:tcW w:type="dxa" w:w="2880"/>
          </w:tcPr>
          <w:p>
            <w:r>
              <w:t>How does ADHD impact working memory?</w:t>
            </w:r>
          </w:p>
        </w:tc>
        <w:tc>
          <w:tcPr>
            <w:tcW w:type="dxa" w:w="2880"/>
          </w:tcPr>
          <w:p>
            <w:r>
              <w:t>ADHD</w:t>
            </w:r>
          </w:p>
        </w:tc>
        <w:tc>
          <w:tcPr>
            <w:tcW w:type="dxa" w:w="2880"/>
          </w:tcPr>
          <w:p>
            <w:r>
              <w:t>memory_flashcards_001_working_memory_and_adhd.json</w:t>
            </w:r>
          </w:p>
        </w:tc>
      </w:tr>
      <w:tr>
        <w:tc>
          <w:tcPr>
            <w:tcW w:type="dxa" w:w="2880"/>
          </w:tcPr>
          <w:p>
            <w:r>
              <w:t>Why is memory confidence often low in ADHD and trauma?</w:t>
            </w:r>
          </w:p>
        </w:tc>
        <w:tc>
          <w:tcPr>
            <w:tcW w:type="dxa" w:w="2880"/>
          </w:tcPr>
          <w:p>
            <w:r>
              <w:t>ADHD</w:t>
            </w:r>
          </w:p>
        </w:tc>
        <w:tc>
          <w:tcPr>
            <w:tcW w:type="dxa" w:w="2880"/>
          </w:tcPr>
          <w:p>
            <w:r>
              <w:t>memory_flashcards_007_memory_confidence_and_self_trust.json</w:t>
            </w:r>
          </w:p>
        </w:tc>
      </w:tr>
      <w:tr>
        <w:tc>
          <w:tcPr>
            <w:tcW w:type="dxa" w:w="2880"/>
          </w:tcPr>
          <w:p>
            <w:r>
              <w:t>What is Borderline Personality Disorder (BPD)?</w:t>
            </w:r>
          </w:p>
        </w:tc>
        <w:tc>
          <w:tcPr>
            <w:tcW w:type="dxa" w:w="2880"/>
          </w:tcPr>
          <w:p>
            <w:r>
              <w:t>BPD</w:t>
            </w:r>
          </w:p>
        </w:tc>
        <w:tc>
          <w:tcPr>
            <w:tcW w:type="dxa" w:w="2880"/>
          </w:tcPr>
          <w:p>
            <w:r>
              <w:t>mental_health_flashcards_001_bpd_core_traits_and_misunderstandings.json</w:t>
            </w:r>
          </w:p>
        </w:tc>
      </w:tr>
      <w:tr>
        <w:tc>
          <w:tcPr>
            <w:tcW w:type="dxa" w:w="2880"/>
          </w:tcPr>
          <w:p>
            <w:r>
              <w:t>What is autism?</w:t>
            </w:r>
          </w:p>
        </w:tc>
        <w:tc>
          <w:tcPr>
            <w:tcW w:type="dxa" w:w="2880"/>
          </w:tcPr>
          <w:p>
            <w:r>
              <w:t>Autism</w:t>
            </w:r>
          </w:p>
        </w:tc>
        <w:tc>
          <w:tcPr>
            <w:tcW w:type="dxa" w:w="2880"/>
          </w:tcPr>
          <w:p>
            <w:r>
              <w:t>mental_health_flashcards_002_autism_core_traits_and_neurodivergent_strength.json</w:t>
            </w:r>
          </w:p>
        </w:tc>
      </w:tr>
      <w:tr>
        <w:tc>
          <w:tcPr>
            <w:tcW w:type="dxa" w:w="2880"/>
          </w:tcPr>
          <w:p>
            <w:r>
              <w:t>How does BPD affect emotional regulation?</w:t>
            </w:r>
          </w:p>
        </w:tc>
        <w:tc>
          <w:tcPr>
            <w:tcW w:type="dxa" w:w="2880"/>
          </w:tcPr>
          <w:p>
            <w:r>
              <w:t>BPD</w:t>
            </w:r>
          </w:p>
        </w:tc>
        <w:tc>
          <w:tcPr>
            <w:tcW w:type="dxa" w:w="2880"/>
          </w:tcPr>
          <w:p>
            <w:r>
              <w:t>mental_health_flashcards_003_emotional_dysregulation_in_bpd_and_autism.json</w:t>
            </w:r>
          </w:p>
        </w:tc>
      </w:tr>
      <w:tr>
        <w:tc>
          <w:tcPr>
            <w:tcW w:type="dxa" w:w="2880"/>
          </w:tcPr>
          <w:p>
            <w:r>
              <w:t>How does autism affect emotional regulation?</w:t>
            </w:r>
          </w:p>
        </w:tc>
        <w:tc>
          <w:tcPr>
            <w:tcW w:type="dxa" w:w="2880"/>
          </w:tcPr>
          <w:p>
            <w:r>
              <w:t>Autism</w:t>
            </w:r>
          </w:p>
        </w:tc>
        <w:tc>
          <w:tcPr>
            <w:tcW w:type="dxa" w:w="2880"/>
          </w:tcPr>
          <w:p>
            <w:r>
              <w:t>mental_health_flashcards_003_emotional_dysregulation_in_bpd_and_autism.json</w:t>
            </w:r>
          </w:p>
        </w:tc>
      </w:tr>
      <w:tr>
        <w:tc>
          <w:tcPr>
            <w:tcW w:type="dxa" w:w="2880"/>
          </w:tcPr>
          <w:p>
            <w:r>
              <w:t>What is identity disturbance in BPD?</w:t>
            </w:r>
          </w:p>
        </w:tc>
        <w:tc>
          <w:tcPr>
            <w:tcW w:type="dxa" w:w="2880"/>
          </w:tcPr>
          <w:p>
            <w:r>
              <w:t>BPD</w:t>
            </w:r>
          </w:p>
        </w:tc>
        <w:tc>
          <w:tcPr>
            <w:tcW w:type="dxa" w:w="2880"/>
          </w:tcPr>
          <w:p>
            <w:r>
              <w:t>mental_health_flashcards_004_identity_masking_and_self_perception.json</w:t>
            </w:r>
          </w:p>
        </w:tc>
      </w:tr>
      <w:tr>
        <w:tc>
          <w:tcPr>
            <w:tcW w:type="dxa" w:w="2880"/>
          </w:tcPr>
          <w:p>
            <w:r>
              <w:t>What is masking in autism?</w:t>
            </w:r>
          </w:p>
        </w:tc>
        <w:tc>
          <w:tcPr>
            <w:tcW w:type="dxa" w:w="2880"/>
          </w:tcPr>
          <w:p>
            <w:r>
              <w:t>Autism</w:t>
            </w:r>
          </w:p>
        </w:tc>
        <w:tc>
          <w:tcPr>
            <w:tcW w:type="dxa" w:w="2880"/>
          </w:tcPr>
          <w:p>
            <w:r>
              <w:t>mental_health_flashcards_004_identity_masking_and_self_perception.json</w:t>
            </w:r>
          </w:p>
        </w:tc>
      </w:tr>
      <w:tr>
        <w:tc>
          <w:tcPr>
            <w:tcW w:type="dxa" w:w="2880"/>
          </w:tcPr>
          <w:p>
            <w:r>
              <w:t>How can identity fluctuate in BPD?</w:t>
            </w:r>
          </w:p>
        </w:tc>
        <w:tc>
          <w:tcPr>
            <w:tcW w:type="dxa" w:w="2880"/>
          </w:tcPr>
          <w:p>
            <w:r>
              <w:t>BPD</w:t>
            </w:r>
          </w:p>
        </w:tc>
        <w:tc>
          <w:tcPr>
            <w:tcW w:type="dxa" w:w="2880"/>
          </w:tcPr>
          <w:p>
            <w:r>
              <w:t>mental_health_flashcards_004_identity_masking_and_self_perception.json</w:t>
            </w:r>
          </w:p>
        </w:tc>
      </w:tr>
      <w:tr>
        <w:tc>
          <w:tcPr>
            <w:tcW w:type="dxa" w:w="2880"/>
          </w:tcPr>
          <w:p>
            <w:r>
              <w:t>What is splitting in BPD?</w:t>
            </w:r>
          </w:p>
        </w:tc>
        <w:tc>
          <w:tcPr>
            <w:tcW w:type="dxa" w:w="2880"/>
          </w:tcPr>
          <w:p>
            <w:r>
              <w:t>BPD</w:t>
            </w:r>
          </w:p>
        </w:tc>
        <w:tc>
          <w:tcPr>
            <w:tcW w:type="dxa" w:w="2880"/>
          </w:tcPr>
          <w:p>
            <w:r>
              <w:t>mental_health_flashcards_006_meltdowns_splitting_and_shutdowns.json</w:t>
            </w:r>
          </w:p>
        </w:tc>
      </w:tr>
      <w:tr>
        <w:tc>
          <w:tcPr>
            <w:tcW w:type="dxa" w:w="2880"/>
          </w:tcPr>
          <w:p>
            <w:r>
              <w:t>Why is rejection sensitivity common in BPD and autism?</w:t>
            </w:r>
          </w:p>
        </w:tc>
        <w:tc>
          <w:tcPr>
            <w:tcW w:type="dxa" w:w="2880"/>
          </w:tcPr>
          <w:p>
            <w:r>
              <w:t>BPD</w:t>
            </w:r>
          </w:p>
        </w:tc>
        <w:tc>
          <w:tcPr>
            <w:tcW w:type="dxa" w:w="2880"/>
          </w:tcPr>
          <w:p>
            <w:r>
              <w:t>mental_health_flashcards_007_rejection_sensitivity_and_shame_loops.json</w:t>
            </w:r>
          </w:p>
        </w:tc>
      </w:tr>
      <w:tr>
        <w:tc>
          <w:tcPr>
            <w:tcW w:type="dxa" w:w="2880"/>
          </w:tcPr>
          <w:p>
            <w:r>
              <w:t>Why is rejection sensitivity common in BPD and autism?</w:t>
            </w:r>
          </w:p>
        </w:tc>
        <w:tc>
          <w:tcPr>
            <w:tcW w:type="dxa" w:w="2880"/>
          </w:tcPr>
          <w:p>
            <w:r>
              <w:t>Autism</w:t>
            </w:r>
          </w:p>
        </w:tc>
        <w:tc>
          <w:tcPr>
            <w:tcW w:type="dxa" w:w="2880"/>
          </w:tcPr>
          <w:p>
            <w:r>
              <w:t>mental_health_flashcards_007_rejection_sensitivity_and_shame_loops.json</w:t>
            </w:r>
          </w:p>
        </w:tc>
      </w:tr>
      <w:tr>
        <w:tc>
          <w:tcPr>
            <w:tcW w:type="dxa" w:w="2880"/>
          </w:tcPr>
          <w:p>
            <w:r>
              <w:t>How does BPD affect emotional memory?</w:t>
            </w:r>
          </w:p>
        </w:tc>
        <w:tc>
          <w:tcPr>
            <w:tcW w:type="dxa" w:w="2880"/>
          </w:tcPr>
          <w:p>
            <w:r>
              <w:t>BPD</w:t>
            </w:r>
          </w:p>
        </w:tc>
        <w:tc>
          <w:tcPr>
            <w:tcW w:type="dxa" w:w="2880"/>
          </w:tcPr>
          <w:p>
            <w:r>
              <w:t>mental_health_flashcards_008_executive_function_and_emotional_memory.json</w:t>
            </w:r>
          </w:p>
        </w:tc>
      </w:tr>
      <w:tr>
        <w:tc>
          <w:tcPr>
            <w:tcW w:type="dxa" w:w="2880"/>
          </w:tcPr>
          <w:p>
            <w:r>
              <w:t>How does autism affect memory and emotion integration?</w:t>
            </w:r>
          </w:p>
        </w:tc>
        <w:tc>
          <w:tcPr>
            <w:tcW w:type="dxa" w:w="2880"/>
          </w:tcPr>
          <w:p>
            <w:r>
              <w:t>Autism</w:t>
            </w:r>
          </w:p>
        </w:tc>
        <w:tc>
          <w:tcPr>
            <w:tcW w:type="dxa" w:w="2880"/>
          </w:tcPr>
          <w:p>
            <w:r>
              <w:t>mental_health_flashcards_008_executive_function_and_emotional_memory.json</w:t>
            </w:r>
          </w:p>
        </w:tc>
      </w:tr>
      <w:tr>
        <w:tc>
          <w:tcPr>
            <w:tcW w:type="dxa" w:w="2880"/>
          </w:tcPr>
          <w:p>
            <w:r>
              <w:t>Why are BPD and autism frequently misdiagnosed?</w:t>
            </w:r>
          </w:p>
        </w:tc>
        <w:tc>
          <w:tcPr>
            <w:tcW w:type="dxa" w:w="2880"/>
          </w:tcPr>
          <w:p>
            <w:r>
              <w:t>Autism</w:t>
            </w:r>
          </w:p>
        </w:tc>
        <w:tc>
          <w:tcPr>
            <w:tcW w:type="dxa" w:w="2880"/>
          </w:tcPr>
          <w:p>
            <w:r>
              <w:t>mental_health_flashcards_009_trauma_stigma_and_misdiagnosis.json</w:t>
            </w:r>
          </w:p>
        </w:tc>
      </w:tr>
      <w:tr>
        <w:tc>
          <w:tcPr>
            <w:tcW w:type="dxa" w:w="2880"/>
          </w:tcPr>
          <w:p>
            <w:r>
              <w:t>Why are BPD and autism frequently misdiagnosed?</w:t>
            </w:r>
          </w:p>
        </w:tc>
        <w:tc>
          <w:tcPr>
            <w:tcW w:type="dxa" w:w="2880"/>
          </w:tcPr>
          <w:p>
            <w:r>
              <w:t>BPD</w:t>
            </w:r>
          </w:p>
        </w:tc>
        <w:tc>
          <w:tcPr>
            <w:tcW w:type="dxa" w:w="2880"/>
          </w:tcPr>
          <w:p>
            <w:r>
              <w:t>mental_health_flashcards_009_trauma_stigma_and_misdiagnosis.json</w:t>
            </w:r>
          </w:p>
        </w:tc>
      </w:tr>
      <w:tr>
        <w:tc>
          <w:tcPr>
            <w:tcW w:type="dxa" w:w="2880"/>
          </w:tcPr>
          <w:p>
            <w:r>
              <w:t>Why is BPD particularly stigmatized?</w:t>
            </w:r>
          </w:p>
        </w:tc>
        <w:tc>
          <w:tcPr>
            <w:tcW w:type="dxa" w:w="2880"/>
          </w:tcPr>
          <w:p>
            <w:r>
              <w:t>BPD</w:t>
            </w:r>
          </w:p>
        </w:tc>
        <w:tc>
          <w:tcPr>
            <w:tcW w:type="dxa" w:w="2880"/>
          </w:tcPr>
          <w:p>
            <w:r>
              <w:t>mental_health_flashcards_009_trauma_stigma_and_misdiagnosis.json</w:t>
            </w:r>
          </w:p>
        </w:tc>
      </w:tr>
      <w:tr>
        <w:tc>
          <w:tcPr>
            <w:tcW w:type="dxa" w:w="2880"/>
          </w:tcPr>
          <w:p>
            <w:r>
              <w:t>What is a common autistic support model?</w:t>
            </w:r>
          </w:p>
        </w:tc>
        <w:tc>
          <w:tcPr>
            <w:tcW w:type="dxa" w:w="2880"/>
          </w:tcPr>
          <w:p>
            <w:r>
              <w:t>Autism</w:t>
            </w:r>
          </w:p>
        </w:tc>
        <w:tc>
          <w:tcPr>
            <w:tcW w:type="dxa" w:w="2880"/>
          </w:tcPr>
          <w:p>
            <w:r>
              <w:t>mental_health_flashcards_010_tools_recovery_and_support_models.json</w:t>
            </w:r>
          </w:p>
        </w:tc>
      </w:tr>
      <w:tr>
        <w:tc>
          <w:tcPr>
            <w:tcW w:type="dxa" w:w="2880"/>
          </w:tcPr>
          <w:p>
            <w:r>
              <w:t>Is there a link between the microbiome and conditions like ADHD or autism?</w:t>
            </w:r>
          </w:p>
        </w:tc>
        <w:tc>
          <w:tcPr>
            <w:tcW w:type="dxa" w:w="2880"/>
          </w:tcPr>
          <w:p>
            <w:r>
              <w:t>ADHD</w:t>
            </w:r>
          </w:p>
        </w:tc>
        <w:tc>
          <w:tcPr>
            <w:tcW w:type="dxa" w:w="2880"/>
          </w:tcPr>
          <w:p>
            <w:r>
              <w:t>microbiome_flashcards_002_gut_brain_axis_and_mental_health.json</w:t>
            </w:r>
          </w:p>
        </w:tc>
      </w:tr>
      <w:tr>
        <w:tc>
          <w:tcPr>
            <w:tcW w:type="dxa" w:w="2880"/>
          </w:tcPr>
          <w:p>
            <w:r>
              <w:t>Is there a link between the microbiome and conditions like ADHD or autism?</w:t>
            </w:r>
          </w:p>
        </w:tc>
        <w:tc>
          <w:tcPr>
            <w:tcW w:type="dxa" w:w="2880"/>
          </w:tcPr>
          <w:p>
            <w:r>
              <w:t>Autism</w:t>
            </w:r>
          </w:p>
        </w:tc>
        <w:tc>
          <w:tcPr>
            <w:tcW w:type="dxa" w:w="2880"/>
          </w:tcPr>
          <w:p>
            <w:r>
              <w:t>microbiome_flashcards_002_gut_brain_axis_and_mental_health.json</w:t>
            </w:r>
          </w:p>
        </w:tc>
      </w:tr>
      <w:tr>
        <w:tc>
          <w:tcPr>
            <w:tcW w:type="dxa" w:w="2880"/>
          </w:tcPr>
          <w:p>
            <w:r>
              <w:t>How is the microbiome linked to ADHD and autism?</w:t>
            </w:r>
          </w:p>
        </w:tc>
        <w:tc>
          <w:tcPr>
            <w:tcW w:type="dxa" w:w="2880"/>
          </w:tcPr>
          <w:p>
            <w:r>
              <w:t>ADHD</w:t>
            </w:r>
          </w:p>
        </w:tc>
        <w:tc>
          <w:tcPr>
            <w:tcW w:type="dxa" w:w="2880"/>
          </w:tcPr>
          <w:p>
            <w:r>
              <w:t>microbiome_flashcards_004_microbiome_and_adhd_autism.json</w:t>
            </w:r>
          </w:p>
        </w:tc>
      </w:tr>
      <w:tr>
        <w:tc>
          <w:tcPr>
            <w:tcW w:type="dxa" w:w="2880"/>
          </w:tcPr>
          <w:p>
            <w:r>
              <w:t>How is the microbiome linked to ADHD and autism?</w:t>
            </w:r>
          </w:p>
        </w:tc>
        <w:tc>
          <w:tcPr>
            <w:tcW w:type="dxa" w:w="2880"/>
          </w:tcPr>
          <w:p>
            <w:r>
              <w:t>Autism</w:t>
            </w:r>
          </w:p>
        </w:tc>
        <w:tc>
          <w:tcPr>
            <w:tcW w:type="dxa" w:w="2880"/>
          </w:tcPr>
          <w:p>
            <w:r>
              <w:t>microbiome_flashcards_004_microbiome_and_adhd_autism.json</w:t>
            </w:r>
          </w:p>
        </w:tc>
      </w:tr>
      <w:tr>
        <w:tc>
          <w:tcPr>
            <w:tcW w:type="dxa" w:w="2880"/>
          </w:tcPr>
          <w:p>
            <w:r>
              <w:t>Why might individuals with autism have different gut bacteria?</w:t>
            </w:r>
          </w:p>
        </w:tc>
        <w:tc>
          <w:tcPr>
            <w:tcW w:type="dxa" w:w="2880"/>
          </w:tcPr>
          <w:p>
            <w:r>
              <w:t>Autism</w:t>
            </w:r>
          </w:p>
        </w:tc>
        <w:tc>
          <w:tcPr>
            <w:tcW w:type="dxa" w:w="2880"/>
          </w:tcPr>
          <w:p>
            <w:r>
              <w:t>microbiome_flashcards_004_microbiome_and_adhd_autism.json</w:t>
            </w:r>
          </w:p>
        </w:tc>
      </w:tr>
      <w:tr>
        <w:tc>
          <w:tcPr>
            <w:tcW w:type="dxa" w:w="2880"/>
          </w:tcPr>
          <w:p>
            <w:r>
              <w:t>Why is mindfulness hard for ADHD or trauma brains?</w:t>
            </w:r>
          </w:p>
        </w:tc>
        <w:tc>
          <w:tcPr>
            <w:tcW w:type="dxa" w:w="2880"/>
          </w:tcPr>
          <w:p>
            <w:r>
              <w:t>ADHD</w:t>
            </w:r>
          </w:p>
        </w:tc>
        <w:tc>
          <w:tcPr>
            <w:tcW w:type="dxa" w:w="2880"/>
          </w:tcPr>
          <w:p>
            <w:r>
              <w:t>mindfulness_flashcards_001_what_is_mindfulness.json</w:t>
            </w:r>
          </w:p>
        </w:tc>
      </w:tr>
      <w:tr>
        <w:tc>
          <w:tcPr>
            <w:tcW w:type="dxa" w:w="2880"/>
          </w:tcPr>
          <w:p>
            <w:r>
              <w:t>Why is attention fragile in ADHD or anxiety?</w:t>
            </w:r>
          </w:p>
        </w:tc>
        <w:tc>
          <w:tcPr>
            <w:tcW w:type="dxa" w:w="2880"/>
          </w:tcPr>
          <w:p>
            <w:r>
              <w:t>ADHD</w:t>
            </w:r>
          </w:p>
        </w:tc>
        <w:tc>
          <w:tcPr>
            <w:tcW w:type="dxa" w:w="2880"/>
          </w:tcPr>
          <w:p>
            <w:r>
              <w:t>mindfulness_flashcards_009_attention_training_and_focus_recovery.json</w:t>
            </w:r>
          </w:p>
        </w:tc>
      </w:tr>
      <w:tr>
        <w:tc>
          <w:tcPr>
            <w:tcW w:type="dxa" w:w="2880"/>
          </w:tcPr>
          <w:p>
            <w:r>
              <w:t>Why are people with ADHD more vulnerable to nicotine addiction?</w:t>
            </w:r>
          </w:p>
        </w:tc>
        <w:tc>
          <w:tcPr>
            <w:tcW w:type="dxa" w:w="2880"/>
          </w:tcPr>
          <w:p>
            <w:r>
              <w:t>ADHD</w:t>
            </w:r>
          </w:p>
        </w:tc>
        <w:tc>
          <w:tcPr>
            <w:tcW w:type="dxa" w:w="2880"/>
          </w:tcPr>
          <w:p>
            <w:r>
              <w:t>nicotine_flashcards_002_adhd_dopamine_and_nicotine.json</w:t>
            </w:r>
          </w:p>
        </w:tc>
      </w:tr>
      <w:tr>
        <w:tc>
          <w:tcPr>
            <w:tcW w:type="dxa" w:w="2880"/>
          </w:tcPr>
          <w:p>
            <w:r>
              <w:t>What long-term impact does nicotine have on ADHD brains?</w:t>
            </w:r>
          </w:p>
        </w:tc>
        <w:tc>
          <w:tcPr>
            <w:tcW w:type="dxa" w:w="2880"/>
          </w:tcPr>
          <w:p>
            <w:r>
              <w:t>ADHD</w:t>
            </w:r>
          </w:p>
        </w:tc>
        <w:tc>
          <w:tcPr>
            <w:tcW w:type="dxa" w:w="2880"/>
          </w:tcPr>
          <w:p>
            <w:r>
              <w:t>nicotine_flashcards_002_adhd_dopamine_and_nicotine.json</w:t>
            </w:r>
          </w:p>
        </w:tc>
      </w:tr>
      <w:tr>
        <w:tc>
          <w:tcPr>
            <w:tcW w:type="dxa" w:w="2880"/>
          </w:tcPr>
          <w:p>
            <w:r>
              <w:t>What’s the cycle of idealization and devaluation in workplace relationships?</w:t>
            </w:r>
          </w:p>
        </w:tc>
        <w:tc>
          <w:tcPr>
            <w:tcW w:type="dxa" w:w="2880"/>
          </w:tcPr>
          <w:p>
            <w:r>
              <w:t>BPD</w:t>
            </w:r>
          </w:p>
        </w:tc>
        <w:tc>
          <w:tcPr>
            <w:tcW w:type="dxa" w:w="2880"/>
          </w:tcPr>
          <w:p>
            <w:r>
              <w:t>work_life_2_emotional_resilience_and_neurodivergent_traits.json</w:t>
            </w:r>
          </w:p>
        </w:tc>
      </w:tr>
      <w:tr>
        <w:tc>
          <w:tcPr>
            <w:tcW w:type="dxa" w:w="2880"/>
          </w:tcPr>
          <w:p>
            <w:r>
              <w:t>What is executive dysfunction in ADHD?</w:t>
            </w:r>
          </w:p>
        </w:tc>
        <w:tc>
          <w:tcPr>
            <w:tcW w:type="dxa" w:w="2880"/>
          </w:tcPr>
          <w:p>
            <w:r>
              <w:t>ADHD</w:t>
            </w:r>
          </w:p>
        </w:tc>
        <w:tc>
          <w:tcPr>
            <w:tcW w:type="dxa" w:w="2880"/>
          </w:tcPr>
          <w:p>
            <w:r>
              <w:t>adhd_1_executive_dysfunction_and_task_paralysis.json</w:t>
            </w:r>
          </w:p>
        </w:tc>
      </w:tr>
      <w:tr>
        <w:tc>
          <w:tcPr>
            <w:tcW w:type="dxa" w:w="2880"/>
          </w:tcPr>
          <w:p>
            <w:r>
              <w:t>Stuck Isn’t Lazy—It’s a Signal</w:t>
            </w:r>
          </w:p>
        </w:tc>
        <w:tc>
          <w:tcPr>
            <w:tcW w:type="dxa" w:w="2880"/>
          </w:tcPr>
          <w:p>
            <w:r>
              <w:t>ADHD</w:t>
            </w:r>
          </w:p>
        </w:tc>
        <w:tc>
          <w:tcPr>
            <w:tcW w:type="dxa" w:w="2880"/>
          </w:tcPr>
          <w:p>
            <w:r>
              <w:t>adhd_1_executive_dysfunction_and_task_paralysis.json</w:t>
            </w:r>
          </w:p>
        </w:tc>
      </w:tr>
      <w:tr>
        <w:tc>
          <w:tcPr>
            <w:tcW w:type="dxa" w:w="2880"/>
          </w:tcPr>
          <w:p>
            <w:r>
              <w:t>What is time blindness in ADHD?</w:t>
            </w:r>
          </w:p>
        </w:tc>
        <w:tc>
          <w:tcPr>
            <w:tcW w:type="dxa" w:w="2880"/>
          </w:tcPr>
          <w:p>
            <w:r>
              <w:t>ADHD</w:t>
            </w:r>
          </w:p>
        </w:tc>
        <w:tc>
          <w:tcPr>
            <w:tcW w:type="dxa" w:w="2880"/>
          </w:tcPr>
          <w:p>
            <w:r>
              <w:t>adhd_2_time_blindness_and_future_fog.json</w:t>
            </w:r>
          </w:p>
        </w:tc>
      </w:tr>
      <w:tr>
        <w:tc>
          <w:tcPr>
            <w:tcW w:type="dxa" w:w="2880"/>
          </w:tcPr>
          <w:p>
            <w:r>
              <w:t>What is 'future fog' in ADHD?</w:t>
            </w:r>
          </w:p>
        </w:tc>
        <w:tc>
          <w:tcPr>
            <w:tcW w:type="dxa" w:w="2880"/>
          </w:tcPr>
          <w:p>
            <w:r>
              <w:t>ADHD</w:t>
            </w:r>
          </w:p>
        </w:tc>
        <w:tc>
          <w:tcPr>
            <w:tcW w:type="dxa" w:w="2880"/>
          </w:tcPr>
          <w:p>
            <w:r>
              <w:t>adhd_2_time_blindness_and_future_fog.json</w:t>
            </w:r>
          </w:p>
        </w:tc>
      </w:tr>
      <w:tr>
        <w:tc>
          <w:tcPr>
            <w:tcW w:type="dxa" w:w="2880"/>
          </w:tcPr>
          <w:p>
            <w:r>
              <w:t>Time Isn’t Just a Clock—It’s a Feeling</w:t>
            </w:r>
          </w:p>
        </w:tc>
        <w:tc>
          <w:tcPr>
            <w:tcW w:type="dxa" w:w="2880"/>
          </w:tcPr>
          <w:p>
            <w:r>
              <w:t>ADHD</w:t>
            </w:r>
          </w:p>
        </w:tc>
        <w:tc>
          <w:tcPr>
            <w:tcW w:type="dxa" w:w="2880"/>
          </w:tcPr>
          <w:p>
            <w:r>
              <w:t>adhd_2_time_blindness_and_future_fog.json</w:t>
            </w:r>
          </w:p>
        </w:tc>
      </w:tr>
      <w:tr>
        <w:tc>
          <w:tcPr>
            <w:tcW w:type="dxa" w:w="2880"/>
          </w:tcPr>
          <w:p>
            <w:r>
              <w:t>Why do many ADHDers experience chronic shame?</w:t>
            </w:r>
          </w:p>
        </w:tc>
        <w:tc>
          <w:tcPr>
            <w:tcW w:type="dxa" w:w="2880"/>
          </w:tcPr>
          <w:p>
            <w:r>
              <w:t>ADHD</w:t>
            </w:r>
          </w:p>
        </w:tc>
        <w:tc>
          <w:tcPr>
            <w:tcW w:type="dxa" w:w="2880"/>
          </w:tcPr>
          <w:p>
            <w:r>
              <w:t>adhd_3_shame_rejection_self_worth.json</w:t>
            </w:r>
          </w:p>
        </w:tc>
      </w:tr>
      <w:tr>
        <w:tc>
          <w:tcPr>
            <w:tcW w:type="dxa" w:w="2880"/>
          </w:tcPr>
          <w:p>
            <w:r>
              <w:t>Why is dopamine a key issue in ADHD?</w:t>
            </w:r>
          </w:p>
        </w:tc>
        <w:tc>
          <w:tcPr>
            <w:tcW w:type="dxa" w:w="2880"/>
          </w:tcPr>
          <w:p>
            <w:r>
              <w:t>ADHD</w:t>
            </w:r>
          </w:p>
        </w:tc>
        <w:tc>
          <w:tcPr>
            <w:tcW w:type="dxa" w:w="2880"/>
          </w:tcPr>
          <w:p>
            <w:r>
              <w:t>adhd_4_dopamine_and_motivation_struggles.json</w:t>
            </w:r>
          </w:p>
        </w:tc>
      </w:tr>
      <w:tr>
        <w:tc>
          <w:tcPr>
            <w:tcW w:type="dxa" w:w="2880"/>
          </w:tcPr>
          <w:p>
            <w:r>
              <w:t>Why doesn’t willpower work well in ADHD?</w:t>
            </w:r>
          </w:p>
        </w:tc>
        <w:tc>
          <w:tcPr>
            <w:tcW w:type="dxa" w:w="2880"/>
          </w:tcPr>
          <w:p>
            <w:r>
              <w:t>ADHD</w:t>
            </w:r>
          </w:p>
        </w:tc>
        <w:tc>
          <w:tcPr>
            <w:tcW w:type="dxa" w:w="2880"/>
          </w:tcPr>
          <w:p>
            <w:r>
              <w:t>adhd_4_dopamine_and_motivation_struggles.json</w:t>
            </w:r>
          </w:p>
        </w:tc>
      </w:tr>
      <w:tr>
        <w:tc>
          <w:tcPr>
            <w:tcW w:type="dxa" w:w="2880"/>
          </w:tcPr>
          <w:p>
            <w:r>
              <w:t>Why is task initiation hard with ADHD?</w:t>
            </w:r>
          </w:p>
        </w:tc>
        <w:tc>
          <w:tcPr>
            <w:tcW w:type="dxa" w:w="2880"/>
          </w:tcPr>
          <w:p>
            <w:r>
              <w:t>ADHD</w:t>
            </w:r>
          </w:p>
        </w:tc>
        <w:tc>
          <w:tcPr>
            <w:tcW w:type="dxa" w:w="2880"/>
          </w:tcPr>
          <w:p>
            <w:r>
              <w:t>adhd_5_task_initiation_and_finishing.json</w:t>
            </w:r>
          </w:p>
        </w:tc>
      </w:tr>
      <w:tr>
        <w:tc>
          <w:tcPr>
            <w:tcW w:type="dxa" w:w="2880"/>
          </w:tcPr>
          <w:p>
            <w:r>
              <w:t>What is hyperfocus in ADHD?</w:t>
            </w:r>
          </w:p>
        </w:tc>
        <w:tc>
          <w:tcPr>
            <w:tcW w:type="dxa" w:w="2880"/>
          </w:tcPr>
          <w:p>
            <w:r>
              <w:t>ADHD</w:t>
            </w:r>
          </w:p>
        </w:tc>
        <w:tc>
          <w:tcPr>
            <w:tcW w:type="dxa" w:w="2880"/>
          </w:tcPr>
          <w:p>
            <w:r>
              <w:t>adhd_6_hyperfocus_flow_and_focus_rebounds.json</w:t>
            </w:r>
          </w:p>
        </w:tc>
      </w:tr>
      <w:tr>
        <w:tc>
          <w:tcPr>
            <w:tcW w:type="dxa" w:w="2880"/>
          </w:tcPr>
          <w:p>
            <w:r>
              <w:t>What is Rejection Sensitive Dysphoria (RSD)?</w:t>
            </w:r>
          </w:p>
        </w:tc>
        <w:tc>
          <w:tcPr>
            <w:tcW w:type="dxa" w:w="2880"/>
          </w:tcPr>
          <w:p>
            <w:r>
              <w:t>ADHD</w:t>
            </w:r>
          </w:p>
        </w:tc>
        <w:tc>
          <w:tcPr>
            <w:tcW w:type="dxa" w:w="2880"/>
          </w:tcPr>
          <w:p>
            <w:r>
              <w:t>adhd_7_rejection_sensitivity_and_emotional_whiplash.json</w:t>
            </w:r>
          </w:p>
        </w:tc>
      </w:tr>
      <w:tr>
        <w:tc>
          <w:tcPr>
            <w:tcW w:type="dxa" w:w="2880"/>
          </w:tcPr>
          <w:p>
            <w:r>
              <w:t>Why do many ADHDers feel most alert at night?</w:t>
            </w:r>
          </w:p>
        </w:tc>
        <w:tc>
          <w:tcPr>
            <w:tcW w:type="dxa" w:w="2880"/>
          </w:tcPr>
          <w:p>
            <w:r>
              <w:t>ADHD</w:t>
            </w:r>
          </w:p>
        </w:tc>
        <w:tc>
          <w:tcPr>
            <w:tcW w:type="dxa" w:w="2880"/>
          </w:tcPr>
          <w:p>
            <w:r>
              <w:t>adhd_8_sleep_night_energy_and_dysregulated_rest.json</w:t>
            </w:r>
          </w:p>
        </w:tc>
      </w:tr>
      <w:tr>
        <w:tc>
          <w:tcPr>
            <w:tcW w:type="dxa" w:w="2880"/>
          </w:tcPr>
          <w:p>
            <w:r>
              <w:t>What causes ADHD sleep struggles?</w:t>
            </w:r>
          </w:p>
        </w:tc>
        <w:tc>
          <w:tcPr>
            <w:tcW w:type="dxa" w:w="2880"/>
          </w:tcPr>
          <w:p>
            <w:r>
              <w:t>ADHD</w:t>
            </w:r>
          </w:p>
        </w:tc>
        <w:tc>
          <w:tcPr>
            <w:tcW w:type="dxa" w:w="2880"/>
          </w:tcPr>
          <w:p>
            <w:r>
              <w:t>adhd_8_sleep_night_energy_and_dysregulated_rest.json</w:t>
            </w:r>
          </w:p>
        </w:tc>
      </w:tr>
      <w:tr>
        <w:tc>
          <w:tcPr>
            <w:tcW w:type="dxa" w:w="2880"/>
          </w:tcPr>
          <w:p>
            <w:r>
              <w:t>Why is routine hard for ADHD brains?</w:t>
            </w:r>
          </w:p>
        </w:tc>
        <w:tc>
          <w:tcPr>
            <w:tcW w:type="dxa" w:w="2880"/>
          </w:tcPr>
          <w:p>
            <w:r>
              <w:t>ADHD</w:t>
            </w:r>
          </w:p>
        </w:tc>
        <w:tc>
          <w:tcPr>
            <w:tcW w:type="dxa" w:w="2880"/>
          </w:tcPr>
          <w:p>
            <w:r>
              <w:t>adhd_9_routine_batching_and_dopamine_habits.json</w:t>
            </w:r>
          </w:p>
        </w:tc>
      </w:tr>
      <w:tr>
        <w:tc>
          <w:tcPr>
            <w:tcW w:type="dxa" w:w="2880"/>
          </w:tcPr>
          <w:p>
            <w:r>
              <w:t>What is emotional dysregulation in ADHD?</w:t>
            </w:r>
          </w:p>
        </w:tc>
        <w:tc>
          <w:tcPr>
            <w:tcW w:type="dxa" w:w="2880"/>
          </w:tcPr>
          <w:p>
            <w:r>
              <w:t>ADHD</w:t>
            </w:r>
          </w:p>
        </w:tc>
        <w:tc>
          <w:tcPr>
            <w:tcW w:type="dxa" w:w="2880"/>
          </w:tcPr>
          <w:p>
            <w:r>
              <w:t>adhd_10_emotional_dysregulation_and_shame_spirals.json</w:t>
            </w:r>
          </w:p>
        </w:tc>
      </w:tr>
      <w:tr>
        <w:tc>
          <w:tcPr>
            <w:tcW w:type="dxa" w:w="2880"/>
          </w:tcPr>
          <w:p>
            <w:r>
              <w:t>Why do small issues feel massive in ADHD brains?</w:t>
            </w:r>
          </w:p>
        </w:tc>
        <w:tc>
          <w:tcPr>
            <w:tcW w:type="dxa" w:w="2880"/>
          </w:tcPr>
          <w:p>
            <w:r>
              <w:t>ADHD</w:t>
            </w:r>
          </w:p>
        </w:tc>
        <w:tc>
          <w:tcPr>
            <w:tcW w:type="dxa" w:w="2880"/>
          </w:tcPr>
          <w:p>
            <w:r>
              <w:t>adhd_10_emotional_dysregulation_and_shame_spirals.json</w:t>
            </w:r>
          </w:p>
        </w:tc>
      </w:tr>
      <w:tr>
        <w:tc>
          <w:tcPr>
            <w:tcW w:type="dxa" w:w="2880"/>
          </w:tcPr>
          <w:p>
            <w:r>
              <w:t>Why are many ADHDers sensitive to noise, light, or texture?</w:t>
            </w:r>
          </w:p>
        </w:tc>
        <w:tc>
          <w:tcPr>
            <w:tcW w:type="dxa" w:w="2880"/>
          </w:tcPr>
          <w:p>
            <w:r>
              <w:t>ADHD</w:t>
            </w:r>
          </w:p>
        </w:tc>
        <w:tc>
          <w:tcPr>
            <w:tcW w:type="dxa" w:w="2880"/>
          </w:tcPr>
          <w:p>
            <w:r>
              <w:t>adhd_11_sensory_sensitivity_and_nervous_system_overload.json</w:t>
            </w:r>
          </w:p>
        </w:tc>
      </w:tr>
      <w:tr>
        <w:tc>
          <w:tcPr>
            <w:tcW w:type="dxa" w:w="2880"/>
          </w:tcPr>
          <w:p>
            <w:r>
              <w:t>Why is anxiety common in ADHD brains?</w:t>
            </w:r>
          </w:p>
        </w:tc>
        <w:tc>
          <w:tcPr>
            <w:tcW w:type="dxa" w:w="2880"/>
          </w:tcPr>
          <w:p>
            <w:r>
              <w:t>ADHD</w:t>
            </w:r>
          </w:p>
        </w:tc>
        <w:tc>
          <w:tcPr>
            <w:tcW w:type="dxa" w:w="2880"/>
          </w:tcPr>
          <w:p>
            <w:r>
              <w:t>adhd_12_anxiety_racing_thoughts_and_loop_breaking.json</w:t>
            </w:r>
          </w:p>
        </w:tc>
      </w:tr>
      <w:tr>
        <w:tc>
          <w:tcPr>
            <w:tcW w:type="dxa" w:w="2880"/>
          </w:tcPr>
          <w:p>
            <w:r>
              <w:t>Why can relationships be intense for ADHDers?</w:t>
            </w:r>
          </w:p>
        </w:tc>
        <w:tc>
          <w:tcPr>
            <w:tcW w:type="dxa" w:w="2880"/>
          </w:tcPr>
          <w:p>
            <w:r>
              <w:t>ADHD</w:t>
            </w:r>
          </w:p>
        </w:tc>
        <w:tc>
          <w:tcPr>
            <w:tcW w:type="dxa" w:w="2880"/>
          </w:tcPr>
          <w:p>
            <w:r>
              <w:t>adhd_13_relationships_intensity_and_emotional_needs.json</w:t>
            </w:r>
          </w:p>
        </w:tc>
      </w:tr>
      <w:tr>
        <w:tc>
          <w:tcPr>
            <w:tcW w:type="dxa" w:w="2880"/>
          </w:tcPr>
          <w:p>
            <w:r>
              <w:t>What is masking in ADHD?</w:t>
            </w:r>
          </w:p>
        </w:tc>
        <w:tc>
          <w:tcPr>
            <w:tcW w:type="dxa" w:w="2880"/>
          </w:tcPr>
          <w:p>
            <w:r>
              <w:t>ADHD</w:t>
            </w:r>
          </w:p>
        </w:tc>
        <w:tc>
          <w:tcPr>
            <w:tcW w:type="dxa" w:w="2880"/>
          </w:tcPr>
          <w:p>
            <w:r>
              <w:t>adhd_14_masking_burnout_and_identity_fatigue.json</w:t>
            </w:r>
          </w:p>
        </w:tc>
      </w:tr>
      <w:tr>
        <w:tc>
          <w:tcPr>
            <w:tcW w:type="dxa" w:w="2880"/>
          </w:tcPr>
          <w:p>
            <w:r>
              <w:t>What is ADHD burnout?</w:t>
            </w:r>
          </w:p>
        </w:tc>
        <w:tc>
          <w:tcPr>
            <w:tcW w:type="dxa" w:w="2880"/>
          </w:tcPr>
          <w:p>
            <w:r>
              <w:t>ADHD</w:t>
            </w:r>
          </w:p>
        </w:tc>
        <w:tc>
          <w:tcPr>
            <w:tcW w:type="dxa" w:w="2880"/>
          </w:tcPr>
          <w:p>
            <w:r>
              <w:t>adhd_15_burnout_and_cycle_awareness.json</w:t>
            </w:r>
          </w:p>
        </w:tc>
      </w:tr>
      <w:tr>
        <w:tc>
          <w:tcPr>
            <w:tcW w:type="dxa" w:w="2880"/>
          </w:tcPr>
          <w:p>
            <w:r>
              <w:t>What does 'frequency' refer to in the context of ADHD and the body?</w:t>
            </w:r>
          </w:p>
        </w:tc>
        <w:tc>
          <w:tcPr>
            <w:tcW w:type="dxa" w:w="2880"/>
          </w:tcPr>
          <w:p>
            <w:r>
              <w:t>ADHD</w:t>
            </w:r>
          </w:p>
        </w:tc>
        <w:tc>
          <w:tcPr>
            <w:tcW w:type="dxa" w:w="2880"/>
          </w:tcPr>
          <w:p>
            <w:r>
              <w:t>adhd_flashcards_239_frequency_and_body.json</w:t>
            </w:r>
          </w:p>
        </w:tc>
      </w:tr>
      <w:tr>
        <w:tc>
          <w:tcPr>
            <w:tcW w:type="dxa" w:w="2880"/>
          </w:tcPr>
          <w:p>
            <w:r>
              <w:t>Why do people with ADHD often struggle with sleep?</w:t>
            </w:r>
          </w:p>
        </w:tc>
        <w:tc>
          <w:tcPr>
            <w:tcW w:type="dxa" w:w="2880"/>
          </w:tcPr>
          <w:p>
            <w:r>
              <w:t>ADHD</w:t>
            </w:r>
          </w:p>
        </w:tc>
        <w:tc>
          <w:tcPr>
            <w:tcW w:type="dxa" w:w="2880"/>
          </w:tcPr>
          <w:p>
            <w:r>
              <w:t>adhd_flashcards_240_sleep_and_adhd.json</w:t>
            </w:r>
          </w:p>
        </w:tc>
      </w:tr>
      <w:tr>
        <w:tc>
          <w:tcPr>
            <w:tcW w:type="dxa" w:w="2880"/>
          </w:tcPr>
          <w:p>
            <w:r>
              <w:t>What is delayed sleep phase syndrome and how is it related to ADHD?</w:t>
            </w:r>
          </w:p>
        </w:tc>
        <w:tc>
          <w:tcPr>
            <w:tcW w:type="dxa" w:w="2880"/>
          </w:tcPr>
          <w:p>
            <w:r>
              <w:t>ADHD</w:t>
            </w:r>
          </w:p>
        </w:tc>
        <w:tc>
          <w:tcPr>
            <w:tcW w:type="dxa" w:w="2880"/>
          </w:tcPr>
          <w:p>
            <w:r>
              <w:t>adhd_flashcards_240_sleep_and_adhd.json</w:t>
            </w:r>
          </w:p>
        </w:tc>
      </w:tr>
      <w:tr>
        <w:tc>
          <w:tcPr>
            <w:tcW w:type="dxa" w:w="2880"/>
          </w:tcPr>
          <w:p>
            <w:r>
              <w:t>Why do racing thoughts at night affect ADHD sleep?</w:t>
            </w:r>
          </w:p>
        </w:tc>
        <w:tc>
          <w:tcPr>
            <w:tcW w:type="dxa" w:w="2880"/>
          </w:tcPr>
          <w:p>
            <w:r>
              <w:t>ADHD</w:t>
            </w:r>
          </w:p>
        </w:tc>
        <w:tc>
          <w:tcPr>
            <w:tcW w:type="dxa" w:w="2880"/>
          </w:tcPr>
          <w:p>
            <w:r>
              <w:t>adhd_flashcards_240_sleep_and_adhd.json</w:t>
            </w:r>
          </w:p>
        </w:tc>
      </w:tr>
      <w:tr>
        <w:tc>
          <w:tcPr>
            <w:tcW w:type="dxa" w:w="2880"/>
          </w:tcPr>
          <w:p>
            <w:r>
              <w:t>What is overstimulation in the context of ADHD?</w:t>
            </w:r>
          </w:p>
        </w:tc>
        <w:tc>
          <w:tcPr>
            <w:tcW w:type="dxa" w:w="2880"/>
          </w:tcPr>
          <w:p>
            <w:r>
              <w:t>ADHD</w:t>
            </w:r>
          </w:p>
        </w:tc>
        <w:tc>
          <w:tcPr>
            <w:tcW w:type="dxa" w:w="2880"/>
          </w:tcPr>
          <w:p>
            <w:r>
              <w:t>adhd_flashcards_242_overstimulation (1).json</w:t>
            </w:r>
          </w:p>
        </w:tc>
      </w:tr>
      <w:tr>
        <w:tc>
          <w:tcPr>
            <w:tcW w:type="dxa" w:w="2880"/>
          </w:tcPr>
          <w:p>
            <w:r>
              <w:t>What is overstimulation in the context of ADHD?</w:t>
            </w:r>
          </w:p>
        </w:tc>
        <w:tc>
          <w:tcPr>
            <w:tcW w:type="dxa" w:w="2880"/>
          </w:tcPr>
          <w:p>
            <w:r>
              <w:t>ADHD</w:t>
            </w:r>
          </w:p>
        </w:tc>
        <w:tc>
          <w:tcPr>
            <w:tcW w:type="dxa" w:w="2880"/>
          </w:tcPr>
          <w:p>
            <w:r>
              <w:t>adhd_flashcards_242_overstimulation.json</w:t>
            </w:r>
          </w:p>
        </w:tc>
      </w:tr>
      <w:tr>
        <w:tc>
          <w:tcPr>
            <w:tcW w:type="dxa" w:w="2880"/>
          </w:tcPr>
          <w:p>
            <w:r>
              <w:t>Why is dopamine important for people with ADHD?</w:t>
            </w:r>
          </w:p>
        </w:tc>
        <w:tc>
          <w:tcPr>
            <w:tcW w:type="dxa" w:w="2880"/>
          </w:tcPr>
          <w:p>
            <w:r>
              <w:t>ADHD</w:t>
            </w:r>
          </w:p>
        </w:tc>
        <w:tc>
          <w:tcPr>
            <w:tcW w:type="dxa" w:w="2880"/>
          </w:tcPr>
          <w:p>
            <w:r>
              <w:t>adhd_flashcards_243_purely_dopamine_focus.json</w:t>
            </w:r>
          </w:p>
        </w:tc>
      </w:tr>
      <w:tr>
        <w:tc>
          <w:tcPr>
            <w:tcW w:type="dxa" w:w="2880"/>
          </w:tcPr>
          <w:p>
            <w:r>
              <w:t>How are body image issues connected to ADHD?</w:t>
            </w:r>
          </w:p>
        </w:tc>
        <w:tc>
          <w:tcPr>
            <w:tcW w:type="dxa" w:w="2880"/>
          </w:tcPr>
          <w:p>
            <w:r>
              <w:t>ADHD</w:t>
            </w:r>
          </w:p>
        </w:tc>
        <w:tc>
          <w:tcPr>
            <w:tcW w:type="dxa" w:w="2880"/>
          </w:tcPr>
          <w:p>
            <w:r>
              <w:t>adhd_flashcards_244_body_issues.json</w:t>
            </w:r>
          </w:p>
        </w:tc>
      </w:tr>
      <w:tr>
        <w:tc>
          <w:tcPr>
            <w:tcW w:type="dxa" w:w="2880"/>
          </w:tcPr>
          <w:p>
            <w:r>
              <w:t>Why do some people with ADHD struggle with clothing or textures?</w:t>
            </w:r>
          </w:p>
        </w:tc>
        <w:tc>
          <w:tcPr>
            <w:tcW w:type="dxa" w:w="2880"/>
          </w:tcPr>
          <w:p>
            <w:r>
              <w:t>ADHD</w:t>
            </w:r>
          </w:p>
        </w:tc>
        <w:tc>
          <w:tcPr>
            <w:tcW w:type="dxa" w:w="2880"/>
          </w:tcPr>
          <w:p>
            <w:r>
              <w:t>adhd_flashcards_244_body_issues.json</w:t>
            </w:r>
          </w:p>
        </w:tc>
      </w:tr>
      <w:tr>
        <w:tc>
          <w:tcPr>
            <w:tcW w:type="dxa" w:w="2880"/>
          </w:tcPr>
          <w:p>
            <w:r>
              <w:t>How do hormones influence ADHD symptoms?</w:t>
            </w:r>
          </w:p>
        </w:tc>
        <w:tc>
          <w:tcPr>
            <w:tcW w:type="dxa" w:w="2880"/>
          </w:tcPr>
          <w:p>
            <w:r>
              <w:t>ADHD</w:t>
            </w:r>
          </w:p>
        </w:tc>
        <w:tc>
          <w:tcPr>
            <w:tcW w:type="dxa" w:w="2880"/>
          </w:tcPr>
          <w:p>
            <w:r>
              <w:t>adhd_flashcards_246_hormones_and_adhd.json</w:t>
            </w:r>
          </w:p>
        </w:tc>
      </w:tr>
      <w:tr>
        <w:tc>
          <w:tcPr>
            <w:tcW w:type="dxa" w:w="2880"/>
          </w:tcPr>
          <w:p>
            <w:r>
              <w:t>How is memory affected in ADHD?</w:t>
            </w:r>
          </w:p>
        </w:tc>
        <w:tc>
          <w:tcPr>
            <w:tcW w:type="dxa" w:w="2880"/>
          </w:tcPr>
          <w:p>
            <w:r>
              <w:t>ADHD</w:t>
            </w:r>
          </w:p>
        </w:tc>
        <w:tc>
          <w:tcPr>
            <w:tcW w:type="dxa" w:w="2880"/>
          </w:tcPr>
          <w:p>
            <w:r>
              <w:t>adhd_flashcards_247_memory_and_adhd.json</w:t>
            </w:r>
          </w:p>
        </w:tc>
      </w:tr>
      <w:tr>
        <w:tc>
          <w:tcPr>
            <w:tcW w:type="dxa" w:w="2880"/>
          </w:tcPr>
          <w:p>
            <w:r>
              <w:t>How can ADHD, BPD, and autism overlap in symptoms?</w:t>
            </w:r>
          </w:p>
        </w:tc>
        <w:tc>
          <w:tcPr>
            <w:tcW w:type="dxa" w:w="2880"/>
          </w:tcPr>
          <w:p>
            <w:r>
              <w:t>ADHD</w:t>
            </w:r>
          </w:p>
        </w:tc>
        <w:tc>
          <w:tcPr>
            <w:tcW w:type="dxa" w:w="2880"/>
          </w:tcPr>
          <w:p>
            <w:r>
              <w:t>adhd_flashcards_249_mental_health_bpd_autism.json</w:t>
            </w:r>
          </w:p>
        </w:tc>
      </w:tr>
      <w:tr>
        <w:tc>
          <w:tcPr>
            <w:tcW w:type="dxa" w:w="2880"/>
          </w:tcPr>
          <w:p>
            <w:r>
              <w:t>How can ADHD, BPD, and autism overlap in symptoms?</w:t>
            </w:r>
          </w:p>
        </w:tc>
        <w:tc>
          <w:tcPr>
            <w:tcW w:type="dxa" w:w="2880"/>
          </w:tcPr>
          <w:p>
            <w:r>
              <w:t>BPD</w:t>
            </w:r>
          </w:p>
        </w:tc>
        <w:tc>
          <w:tcPr>
            <w:tcW w:type="dxa" w:w="2880"/>
          </w:tcPr>
          <w:p>
            <w:r>
              <w:t>adhd_flashcards_249_mental_health_bpd_autism.json</w:t>
            </w:r>
          </w:p>
        </w:tc>
      </w:tr>
      <w:tr>
        <w:tc>
          <w:tcPr>
            <w:tcW w:type="dxa" w:w="2880"/>
          </w:tcPr>
          <w:p>
            <w:r>
              <w:t>How can ADHD, BPD, and autism overlap in symptoms?</w:t>
            </w:r>
          </w:p>
        </w:tc>
        <w:tc>
          <w:tcPr>
            <w:tcW w:type="dxa" w:w="2880"/>
          </w:tcPr>
          <w:p>
            <w:r>
              <w:t>Autism</w:t>
            </w:r>
          </w:p>
        </w:tc>
        <w:tc>
          <w:tcPr>
            <w:tcW w:type="dxa" w:w="2880"/>
          </w:tcPr>
          <w:p>
            <w:r>
              <w:t>adhd_flashcards_249_mental_health_bpd_autism.json</w:t>
            </w:r>
          </w:p>
        </w:tc>
      </w:tr>
      <w:tr>
        <w:tc>
          <w:tcPr>
            <w:tcW w:type="dxa" w:w="2880"/>
          </w:tcPr>
          <w:p>
            <w:r>
              <w:t>What makes emotional regulation difficult in both ADHD and BPD?</w:t>
            </w:r>
          </w:p>
        </w:tc>
        <w:tc>
          <w:tcPr>
            <w:tcW w:type="dxa" w:w="2880"/>
          </w:tcPr>
          <w:p>
            <w:r>
              <w:t>BPD</w:t>
            </w:r>
          </w:p>
        </w:tc>
        <w:tc>
          <w:tcPr>
            <w:tcW w:type="dxa" w:w="2880"/>
          </w:tcPr>
          <w:p>
            <w:r>
              <w:t>adhd_flashcards_249_mental_health_bpd_autism.json</w:t>
            </w:r>
          </w:p>
        </w:tc>
      </w:tr>
      <w:tr>
        <w:tc>
          <w:tcPr>
            <w:tcW w:type="dxa" w:w="2880"/>
          </w:tcPr>
          <w:p>
            <w:r>
              <w:t>What makes emotional regulation difficult in both ADHD and BPD?</w:t>
            </w:r>
          </w:p>
        </w:tc>
        <w:tc>
          <w:tcPr>
            <w:tcW w:type="dxa" w:w="2880"/>
          </w:tcPr>
          <w:p>
            <w:r>
              <w:t>ADHD</w:t>
            </w:r>
          </w:p>
        </w:tc>
        <w:tc>
          <w:tcPr>
            <w:tcW w:type="dxa" w:w="2880"/>
          </w:tcPr>
          <w:p>
            <w:r>
              <w:t>adhd_flashcards_249_mental_health_bpd_autism.json</w:t>
            </w:r>
          </w:p>
        </w:tc>
      </w:tr>
      <w:tr>
        <w:tc>
          <w:tcPr>
            <w:tcW w:type="dxa" w:w="2880"/>
          </w:tcPr>
          <w:p>
            <w:r>
              <w:t>How does sensory sensitivity differ between ADHD and autism?</w:t>
            </w:r>
          </w:p>
        </w:tc>
        <w:tc>
          <w:tcPr>
            <w:tcW w:type="dxa" w:w="2880"/>
          </w:tcPr>
          <w:p>
            <w:r>
              <w:t>Autism</w:t>
            </w:r>
          </w:p>
        </w:tc>
        <w:tc>
          <w:tcPr>
            <w:tcW w:type="dxa" w:w="2880"/>
          </w:tcPr>
          <w:p>
            <w:r>
              <w:t>adhd_flashcards_249_mental_health_bpd_autism.json</w:t>
            </w:r>
          </w:p>
        </w:tc>
      </w:tr>
      <w:tr>
        <w:tc>
          <w:tcPr>
            <w:tcW w:type="dxa" w:w="2880"/>
          </w:tcPr>
          <w:p>
            <w:r>
              <w:t>How does sensory sensitivity differ between ADHD and autism?</w:t>
            </w:r>
          </w:p>
        </w:tc>
        <w:tc>
          <w:tcPr>
            <w:tcW w:type="dxa" w:w="2880"/>
          </w:tcPr>
          <w:p>
            <w:r>
              <w:t>ADHD</w:t>
            </w:r>
          </w:p>
        </w:tc>
        <w:tc>
          <w:tcPr>
            <w:tcW w:type="dxa" w:w="2880"/>
          </w:tcPr>
          <w:p>
            <w:r>
              <w:t>adhd_flashcards_249_mental_health_bpd_autism.json</w:t>
            </w:r>
          </w:p>
        </w:tc>
      </w:tr>
      <w:tr>
        <w:tc>
          <w:tcPr>
            <w:tcW w:type="dxa" w:w="2880"/>
          </w:tcPr>
          <w:p>
            <w:r>
              <w:t>What does ‘double empathy problem’ mean in autism?</w:t>
            </w:r>
          </w:p>
        </w:tc>
        <w:tc>
          <w:tcPr>
            <w:tcW w:type="dxa" w:w="2880"/>
          </w:tcPr>
          <w:p>
            <w:r>
              <w:t>Autism</w:t>
            </w:r>
          </w:p>
        </w:tc>
        <w:tc>
          <w:tcPr>
            <w:tcW w:type="dxa" w:w="2880"/>
          </w:tcPr>
          <w:p>
            <w:r>
              <w:t>adhd_flashcards_249_mental_health_bpd_autism.json</w:t>
            </w:r>
          </w:p>
        </w:tc>
      </w:tr>
      <w:tr>
        <w:tc>
          <w:tcPr>
            <w:tcW w:type="dxa" w:w="2880"/>
          </w:tcPr>
          <w:p>
            <w:r>
              <w:t>What is the microbiome and how is it related to ADHD?</w:t>
            </w:r>
          </w:p>
        </w:tc>
        <w:tc>
          <w:tcPr>
            <w:tcW w:type="dxa" w:w="2880"/>
          </w:tcPr>
          <w:p>
            <w:r>
              <w:t>ADHD</w:t>
            </w:r>
          </w:p>
        </w:tc>
        <w:tc>
          <w:tcPr>
            <w:tcW w:type="dxa" w:w="2880"/>
          </w:tcPr>
          <w:p>
            <w:r>
              <w:t>adhd_flashcards_251_microbiome.json</w:t>
            </w:r>
          </w:p>
        </w:tc>
      </w:tr>
      <w:tr>
        <w:tc>
          <w:tcPr>
            <w:tcW w:type="dxa" w:w="2880"/>
          </w:tcPr>
          <w:p>
            <w:r>
              <w:t>How can ADHD affect romantic relationships?</w:t>
            </w:r>
          </w:p>
        </w:tc>
        <w:tc>
          <w:tcPr>
            <w:tcW w:type="dxa" w:w="2880"/>
          </w:tcPr>
          <w:p>
            <w:r>
              <w:t>ADHD</w:t>
            </w:r>
          </w:p>
        </w:tc>
        <w:tc>
          <w:tcPr>
            <w:tcW w:type="dxa" w:w="2880"/>
          </w:tcPr>
          <w:p>
            <w:r>
              <w:t>adhd_flashcards_255_relationship_advice.json</w:t>
            </w:r>
          </w:p>
        </w:tc>
      </w:tr>
      <w:tr>
        <w:tc>
          <w:tcPr>
            <w:tcW w:type="dxa" w:w="2880"/>
          </w:tcPr>
          <w:p>
            <w:r>
              <w:t>Why is sleep often disrupted in ADHD?</w:t>
            </w:r>
          </w:p>
        </w:tc>
        <w:tc>
          <w:tcPr>
            <w:tcW w:type="dxa" w:w="2880"/>
          </w:tcPr>
          <w:p>
            <w:r>
              <w:t>ADHD</w:t>
            </w:r>
          </w:p>
        </w:tc>
        <w:tc>
          <w:tcPr>
            <w:tcW w:type="dxa" w:w="2880"/>
          </w:tcPr>
          <w:p>
            <w:r>
              <w:t>adhd_flashcards_257_sleep_and_rest_extended.json</w:t>
            </w:r>
          </w:p>
        </w:tc>
      </w:tr>
      <w:tr>
        <w:tc>
          <w:tcPr>
            <w:tcW w:type="dxa" w:w="2880"/>
          </w:tcPr>
          <w:p>
            <w:r>
              <w:t>Why are stress and anxiety common in ADHD?</w:t>
            </w:r>
          </w:p>
        </w:tc>
        <w:tc>
          <w:tcPr>
            <w:tcW w:type="dxa" w:w="2880"/>
          </w:tcPr>
          <w:p>
            <w:r>
              <w:t>ADHD</w:t>
            </w:r>
          </w:p>
        </w:tc>
        <w:tc>
          <w:tcPr>
            <w:tcW w:type="dxa" w:w="2880"/>
          </w:tcPr>
          <w:p>
            <w:r>
              <w:t>adhd_flashcards_260_stress_and_anxiety.json</w:t>
            </w:r>
          </w:p>
        </w:tc>
      </w:tr>
      <w:tr>
        <w:tc>
          <w:tcPr>
            <w:tcW w:type="dxa" w:w="2880"/>
          </w:tcPr>
          <w:p>
            <w:r>
              <w:t>How can supplements support ADHD symptoms?</w:t>
            </w:r>
          </w:p>
        </w:tc>
        <w:tc>
          <w:tcPr>
            <w:tcW w:type="dxa" w:w="2880"/>
          </w:tcPr>
          <w:p>
            <w:r>
              <w:t>ADHD</w:t>
            </w:r>
          </w:p>
        </w:tc>
        <w:tc>
          <w:tcPr>
            <w:tcW w:type="dxa" w:w="2880"/>
          </w:tcPr>
          <w:p>
            <w:r>
              <w:t>adhd_flashcards_261_supplements_and_lifestyle.json</w:t>
            </w:r>
          </w:p>
        </w:tc>
      </w:tr>
      <w:tr>
        <w:tc>
          <w:tcPr>
            <w:tcW w:type="dxa" w:w="2880"/>
          </w:tcPr>
          <w:p>
            <w:r>
              <w:t>Why do people with ADHD often struggle with body image?</w:t>
            </w:r>
          </w:p>
        </w:tc>
        <w:tc>
          <w:tcPr>
            <w:tcW w:type="dxa" w:w="2880"/>
          </w:tcPr>
          <w:p>
            <w:r>
              <w:t>ADHD</w:t>
            </w:r>
          </w:p>
        </w:tc>
        <w:tc>
          <w:tcPr>
            <w:tcW w:type="dxa" w:w="2880"/>
          </w:tcPr>
          <w:p>
            <w:r>
              <w:t>body_issues_flashcards_001_adhd_and_body_image.json</w:t>
            </w:r>
          </w:p>
        </w:tc>
      </w:tr>
      <w:tr>
        <w:tc>
          <w:tcPr>
            <w:tcW w:type="dxa" w:w="2880"/>
          </w:tcPr>
          <w:p>
            <w:r>
              <w:t>Can body image improve even with ADHD?</w:t>
            </w:r>
          </w:p>
        </w:tc>
        <w:tc>
          <w:tcPr>
            <w:tcW w:type="dxa" w:w="2880"/>
          </w:tcPr>
          <w:p>
            <w:r>
              <w:t>ADHD</w:t>
            </w:r>
          </w:p>
        </w:tc>
        <w:tc>
          <w:tcPr>
            <w:tcW w:type="dxa" w:w="2880"/>
          </w:tcPr>
          <w:p>
            <w:r>
              <w:t>body_issues_flashcards_001_adhd_and_body_image.json</w:t>
            </w:r>
          </w:p>
        </w:tc>
      </w:tr>
      <w:tr>
        <w:tc>
          <w:tcPr>
            <w:tcW w:type="dxa" w:w="2880"/>
          </w:tcPr>
          <w:p>
            <w:r>
              <w:t>How does impulsivity in ADHD affect eating habits?</w:t>
            </w:r>
          </w:p>
        </w:tc>
        <w:tc>
          <w:tcPr>
            <w:tcW w:type="dxa" w:w="2880"/>
          </w:tcPr>
          <w:p>
            <w:r>
              <w:t>ADHD</w:t>
            </w:r>
          </w:p>
        </w:tc>
        <w:tc>
          <w:tcPr>
            <w:tcW w:type="dxa" w:w="2880"/>
          </w:tcPr>
          <w:p>
            <w:r>
              <w:t>body_issues_flashcards_002_impulsivity_eating_and_shame.json</w:t>
            </w:r>
          </w:p>
        </w:tc>
      </w:tr>
      <w:tr>
        <w:tc>
          <w:tcPr>
            <w:tcW w:type="dxa" w:w="2880"/>
          </w:tcPr>
          <w:p>
            <w:r>
              <w:t>How does ADHD affect interoception?</w:t>
            </w:r>
          </w:p>
        </w:tc>
        <w:tc>
          <w:tcPr>
            <w:tcW w:type="dxa" w:w="2880"/>
          </w:tcPr>
          <w:p>
            <w:r>
              <w:t>ADHD</w:t>
            </w:r>
          </w:p>
        </w:tc>
        <w:tc>
          <w:tcPr>
            <w:tcW w:type="dxa" w:w="2880"/>
          </w:tcPr>
          <w:p>
            <w:r>
              <w:t>body_issues_flashcards_003_interoception_and_body_awareness.json</w:t>
            </w:r>
          </w:p>
        </w:tc>
      </w:tr>
      <w:tr>
        <w:tc>
          <w:tcPr>
            <w:tcW w:type="dxa" w:w="2880"/>
          </w:tcPr>
          <w:p>
            <w:r>
              <w:t>Why does clothing affect some neurodivergent people more than others?</w:t>
            </w:r>
          </w:p>
        </w:tc>
        <w:tc>
          <w:tcPr>
            <w:tcW w:type="dxa" w:w="2880"/>
          </w:tcPr>
          <w:p>
            <w:r>
              <w:t>ADHD</w:t>
            </w:r>
          </w:p>
        </w:tc>
        <w:tc>
          <w:tcPr>
            <w:tcW w:type="dxa" w:w="2880"/>
          </w:tcPr>
          <w:p>
            <w:r>
              <w:t>body_issues_flashcards_004_sensory_sensitivities_and_clothing.json</w:t>
            </w:r>
          </w:p>
        </w:tc>
      </w:tr>
      <w:tr>
        <w:tc>
          <w:tcPr>
            <w:tcW w:type="dxa" w:w="2880"/>
          </w:tcPr>
          <w:p>
            <w:r>
              <w:t>Why is emotional eating common in ADHD?</w:t>
            </w:r>
          </w:p>
        </w:tc>
        <w:tc>
          <w:tcPr>
            <w:tcW w:type="dxa" w:w="2880"/>
          </w:tcPr>
          <w:p>
            <w:r>
              <w:t>ADHD</w:t>
            </w:r>
          </w:p>
        </w:tc>
        <w:tc>
          <w:tcPr>
            <w:tcW w:type="dxa" w:w="2880"/>
          </w:tcPr>
          <w:p>
            <w:r>
              <w:t>body_issues_flashcards_005_emotional_eating_and_regulation.json</w:t>
            </w:r>
          </w:p>
        </w:tc>
      </w:tr>
      <w:tr>
        <w:tc>
          <w:tcPr>
            <w:tcW w:type="dxa" w:w="2880"/>
          </w:tcPr>
          <w:p>
            <w:r>
              <w:t>Why is movement helpful for ADHD regulation?</w:t>
            </w:r>
          </w:p>
        </w:tc>
        <w:tc>
          <w:tcPr>
            <w:tcW w:type="dxa" w:w="2880"/>
          </w:tcPr>
          <w:p>
            <w:r>
              <w:t>ADHD</w:t>
            </w:r>
          </w:p>
        </w:tc>
        <w:tc>
          <w:tcPr>
            <w:tcW w:type="dxa" w:w="2880"/>
          </w:tcPr>
          <w:p>
            <w:r>
              <w:t>body_issues_flashcards_006_movement_and_self_confidence.json</w:t>
            </w:r>
          </w:p>
        </w:tc>
      </w:tr>
      <w:tr>
        <w:tc>
          <w:tcPr>
            <w:tcW w:type="dxa" w:w="2880"/>
          </w:tcPr>
          <w:p>
            <w:r>
              <w:t>Why is self-care difficult for people with ADHD?</w:t>
            </w:r>
          </w:p>
        </w:tc>
        <w:tc>
          <w:tcPr>
            <w:tcW w:type="dxa" w:w="2880"/>
          </w:tcPr>
          <w:p>
            <w:r>
              <w:t>ADHD</w:t>
            </w:r>
          </w:p>
        </w:tc>
        <w:tc>
          <w:tcPr>
            <w:tcW w:type="dxa" w:w="2880"/>
          </w:tcPr>
          <w:p>
            <w:r>
              <w:t>body_issues_flashcards_007_self_care_struggles.json</w:t>
            </w:r>
          </w:p>
        </w:tc>
      </w:tr>
      <w:tr>
        <w:tc>
          <w:tcPr>
            <w:tcW w:type="dxa" w:w="2880"/>
          </w:tcPr>
          <w:p>
            <w:r>
              <w:t>Why is body neutrality helpful for ADHD or trauma survivors?</w:t>
            </w:r>
          </w:p>
        </w:tc>
        <w:tc>
          <w:tcPr>
            <w:tcW w:type="dxa" w:w="2880"/>
          </w:tcPr>
          <w:p>
            <w:r>
              <w:t>ADHD</w:t>
            </w:r>
          </w:p>
        </w:tc>
        <w:tc>
          <w:tcPr>
            <w:tcW w:type="dxa" w:w="2880"/>
          </w:tcPr>
          <w:p>
            <w:r>
              <w:t>body_issues_flashcards_008_body_neutrality_and_acceptance.json</w:t>
            </w:r>
          </w:p>
        </w:tc>
      </w:tr>
      <w:tr>
        <w:tc>
          <w:tcPr>
            <w:tcW w:type="dxa" w:w="2880"/>
          </w:tcPr>
          <w:p>
            <w:r>
              <w:t>Why do people with ADHD or low self-esteem struggle with comparison?</w:t>
            </w:r>
          </w:p>
        </w:tc>
        <w:tc>
          <w:tcPr>
            <w:tcW w:type="dxa" w:w="2880"/>
          </w:tcPr>
          <w:p>
            <w:r>
              <w:t>ADHD</w:t>
            </w:r>
          </w:p>
        </w:tc>
        <w:tc>
          <w:tcPr>
            <w:tcW w:type="dxa" w:w="2880"/>
          </w:tcPr>
          <w:p>
            <w:r>
              <w:t>body_issues_flashcards_009_social_comparison_and_rejection.json</w:t>
            </w:r>
          </w:p>
        </w:tc>
      </w:tr>
      <w:tr>
        <w:tc>
          <w:tcPr>
            <w:tcW w:type="dxa" w:w="2880"/>
          </w:tcPr>
          <w:p>
            <w:r>
              <w:t>What is rejection sensitivity dysphoria (RSD)?</w:t>
            </w:r>
          </w:p>
        </w:tc>
        <w:tc>
          <w:tcPr>
            <w:tcW w:type="dxa" w:w="2880"/>
          </w:tcPr>
          <w:p>
            <w:r>
              <w:t>ADHD</w:t>
            </w:r>
          </w:p>
        </w:tc>
        <w:tc>
          <w:tcPr>
            <w:tcW w:type="dxa" w:w="2880"/>
          </w:tcPr>
          <w:p>
            <w:r>
              <w:t>body_issues_flashcards_009_social_comparison_and_rejection.json</w:t>
            </w:r>
          </w:p>
        </w:tc>
      </w:tr>
      <w:tr>
        <w:tc>
          <w:tcPr>
            <w:tcW w:type="dxa" w:w="2880"/>
          </w:tcPr>
          <w:p>
            <w:r>
              <w:t>Why is communication often difficult for people with ADHD?</w:t>
            </w:r>
          </w:p>
        </w:tc>
        <w:tc>
          <w:tcPr>
            <w:tcW w:type="dxa" w:w="2880"/>
          </w:tcPr>
          <w:p>
            <w:r>
              <w:t>ADHD</w:t>
            </w:r>
          </w:p>
        </w:tc>
        <w:tc>
          <w:tcPr>
            <w:tcW w:type="dxa" w:w="2880"/>
          </w:tcPr>
          <w:p>
            <w:r>
              <w:t>communication_flashcards_007_adhd_and_communication.json</w:t>
            </w:r>
          </w:p>
        </w:tc>
      </w:tr>
      <w:tr>
        <w:tc>
          <w:tcPr>
            <w:tcW w:type="dxa" w:w="2880"/>
          </w:tcPr>
          <w:p>
            <w:r>
              <w:t>Why can traditional classrooms be challenging for students with ADHD?</w:t>
            </w:r>
          </w:p>
        </w:tc>
        <w:tc>
          <w:tcPr>
            <w:tcW w:type="dxa" w:w="2880"/>
          </w:tcPr>
          <w:p>
            <w:r>
              <w:t>ADHD</w:t>
            </w:r>
          </w:p>
        </w:tc>
        <w:tc>
          <w:tcPr>
            <w:tcW w:type="dxa" w:w="2880"/>
          </w:tcPr>
          <w:p>
            <w:r>
              <w:t>effective_teacher_flashcards_002_adhd_in_the_classroom.json</w:t>
            </w:r>
          </w:p>
        </w:tc>
      </w:tr>
      <w:tr>
        <w:tc>
          <w:tcPr>
            <w:tcW w:type="dxa" w:w="2880"/>
          </w:tcPr>
          <w:p>
            <w:r>
              <w:t>Why is shame so common in ADHD students?</w:t>
            </w:r>
          </w:p>
        </w:tc>
        <w:tc>
          <w:tcPr>
            <w:tcW w:type="dxa" w:w="2880"/>
          </w:tcPr>
          <w:p>
            <w:r>
              <w:t>ADHD</w:t>
            </w:r>
          </w:p>
        </w:tc>
        <w:tc>
          <w:tcPr>
            <w:tcW w:type="dxa" w:w="2880"/>
          </w:tcPr>
          <w:p>
            <w:r>
              <w:t>effective_teacher_flashcards_002_adhd_in_the_classroom.json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