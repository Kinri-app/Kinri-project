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Echo Diagnostic Logic – Simulated JSON Scoring Output</w:t>
      </w:r>
    </w:p>
    <w:p>
      <w:r>
        <w:t>🛠️ **Developer Note:** This document provides simulated scoring runs and branching logic examples for Echo's diagnostic engine. It is intended to guide implementation of score-tier-based condition highlighting, compare view triggers, and Echo's next-step suggestions. All examples are illustrative — actual scores will be dynamically generated from user input.</w:t>
      </w:r>
    </w:p>
    <w:p>
      <w:r>
        <w:t>This document contains examples of Echo's simulated diagnostic scoring logic, used for internal testing and flow validation. It is intended for developers working on the Echo diagnostic engine and UI display logic.</w:t>
      </w:r>
    </w:p>
    <w:p>
      <w:r>
        <w:br w:type="page"/>
      </w:r>
    </w:p>
    <w:p>
      <w:pPr>
        <w:pStyle w:val="Heading2"/>
      </w:pPr>
      <w:r>
        <w:t>Run 1 – Low Tier Results</w:t>
      </w:r>
    </w:p>
    <w:p>
      <w:r>
        <w:t>Scores:</w:t>
      </w:r>
    </w:p>
    <w:p>
      <w:r>
        <w:br/>
        <w:t>ADHD: 1.75</w:t>
        <w:br/>
        <w:t>BPD: 1.75</w:t>
        <w:br/>
        <w:t>Bipolar II: 0.75</w:t>
        <w:br/>
        <w:t>CPTSD: 1.375</w:t>
        <w:br/>
        <w:t>OCD: -0.75</w:t>
        <w:br/>
        <w:t>Depression: 1.5</w:t>
        <w:br/>
        <w:t>PMDD: 1.0</w:t>
        <w:br/>
        <w:t>GAD: 0.5</w:t>
        <w:br/>
        <w:t>Autism: 1.0</w:t>
        <w:br/>
        <w:t>PTSD: 0.5</w:t>
        <w:br/>
      </w:r>
    </w:p>
    <w:p>
      <w:r>
        <w:t>Tiers:</w:t>
      </w:r>
    </w:p>
    <w:p>
      <w:r>
        <w:br/>
        <w:t>All conditions in Tier 0 – No strong diagnostic patterns emerged.</w:t>
        <w:br/>
      </w:r>
    </w:p>
    <w:p>
      <w:r>
        <w:br w:type="page"/>
      </w:r>
    </w:p>
    <w:p>
      <w:pPr>
        <w:pStyle w:val="Heading2"/>
      </w:pPr>
      <w:r>
        <w:t>Run 2 – Stronger Diagnostic Signals</w:t>
      </w:r>
    </w:p>
    <w:p>
      <w:r>
        <w:t>Tier Highlights:</w:t>
        <w:br/>
        <w:t>BPD → Tier 2 (Moderate signal — triggers Echo branch or vault card)</w:t>
        <w:br/>
        <w:br/>
        <w:t>ADHD, CPTSD, Depression, Bipolar II, PMDD → Tier 1 (Light presence — noted by Echo)</w:t>
        <w:br/>
        <w:br/>
        <w:t>Everything else → Tier 0 (filtered out of immediate dialogue)</w:t>
      </w:r>
    </w:p>
    <w:p>
      <w:r>
        <w:t>Scores:</w:t>
      </w:r>
    </w:p>
    <w:p>
      <w:r>
        <w:br/>
        <w:t>ADHD: 2.5</w:t>
        <w:br/>
        <w:t>BPD: 4.0</w:t>
        <w:br/>
        <w:t>Bipolar II: 2.0</w:t>
        <w:br/>
        <w:t>CPTSD: 3.5</w:t>
        <w:br/>
        <w:t>OCD: -1.0</w:t>
        <w:br/>
        <w:t>Depression: 2.5</w:t>
        <w:br/>
        <w:t>PMDD: 2.0</w:t>
        <w:br/>
        <w:t>GAD: 1.0</w:t>
        <w:br/>
        <w:t>Autism: 1.25</w:t>
        <w:br/>
        <w:t>PTSD: 0.5</w:t>
        <w:br/>
      </w:r>
    </w:p>
    <w:p>
      <w:r>
        <w:t>Tiers:</w:t>
      </w:r>
    </w:p>
    <w:p>
      <w:r>
        <w:br/>
        <w:t>ADHD: Tier 1</w:t>
        <w:br/>
        <w:t>BPD: Tier 2</w:t>
        <w:br/>
        <w:t>Bipolar II: Tier 1</w:t>
        <w:br/>
        <w:t>CPTSD: Tier 1</w:t>
        <w:br/>
        <w:t>OCD, GAD, Autism, PTSD: Tier 0</w:t>
        <w:br/>
      </w:r>
    </w:p>
    <w:p>
      <w:pPr>
        <w:pStyle w:val="Heading2"/>
      </w:pPr>
      <w:r>
        <w:t>🔁 Echo Logic Triggers</w:t>
      </w:r>
    </w:p>
    <w:p>
      <w:r>
        <w:t>Echo Response: “BPD is showing up strongly. Want to explore how that fits?”</w:t>
      </w:r>
    </w:p>
    <w:p>
      <w:r>
        <w:t>Follow-Up Offer: “We’re also seeing some signs of ADHD, CPTSD, and mood patterns like Bipolar II. Would a comparison help?”</w:t>
      </w:r>
    </w:p>
    <w:p>
      <w:r>
        <w:t>Optional Vault Card: “Want to see how emotional whiplash shows up for others with BPD?”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