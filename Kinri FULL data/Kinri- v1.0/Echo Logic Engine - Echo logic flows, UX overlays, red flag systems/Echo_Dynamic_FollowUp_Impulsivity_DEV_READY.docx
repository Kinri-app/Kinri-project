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Echo Dynamic Follow-Up Logic – Sample Path: Impulsivity</w:t>
      </w:r>
    </w:p>
    <w:p>
      <w:r>
        <w:t>🛠️ Developer Note: This document illustrates how Echo dynamically follows up on symptom signals that activate at moderate-to-high intensity (typically a score of 3.0 or more on the 1–10 scale). Each response further refines the user's diagnostic profile and contributes to branching outcomes. This logic is implemented in real-time during the Echo flow.</w:t>
      </w:r>
    </w:p>
    <w:p>
      <w:r>
        <w:br w:type="page"/>
      </w:r>
    </w:p>
    <w:p>
      <w:pPr>
        <w:pStyle w:val="Heading2"/>
      </w:pPr>
      <w:r>
        <w:t>🏋️ Initial Symptom Trigger</w:t>
      </w:r>
    </w:p>
    <w:p>
      <w:r>
        <w:t>User rates "Impulsivity" at 3.0 or higher</w:t>
      </w:r>
    </w:p>
    <w:p>
      <w:pPr>
        <w:pStyle w:val="Heading2"/>
      </w:pPr>
      <w:r>
        <w:t>✅ Diagnosis Overlaps</w:t>
      </w:r>
    </w:p>
    <w:p>
      <w:r>
        <w:t>* ADHD</w:t>
        <w:br/>
        <w:t>* BPD</w:t>
        <w:br/>
        <w:t>* Bipolar II</w:t>
        <w:br/>
        <w:t>* (Minor overlap: CPTSD)</w:t>
      </w:r>
    </w:p>
    <w:p>
      <w:pPr>
        <w:pStyle w:val="Heading2"/>
      </w:pPr>
      <w:r>
        <w:t>🔀 Branch Initiation</w:t>
      </w:r>
    </w:p>
    <w:p>
      <w:r>
        <w:t>Echo says:</w:t>
        <w:br/>
        <w:br/>
        <w:t>"That kind of impulsivity shows up in a few different patterns — sometimes it’s energy-driven, sometimes emotion-driven. Can I ask a few quick questions to help us understand how yours shows up?"</w:t>
      </w:r>
    </w:p>
    <w:p>
      <w:pPr>
        <w:pStyle w:val="Heading2"/>
      </w:pPr>
      <w:r>
        <w:t>❓ Follow-Up Questions</w:t>
      </w:r>
    </w:p>
    <w:p>
      <w:pPr>
        <w:pStyle w:val="Heading3"/>
      </w:pPr>
      <w:r>
        <w:t>Q1: Does your impulsivity usually happen in moments of high emotion or conflict?</w:t>
      </w:r>
    </w:p>
    <w:p>
      <w:r>
        <w:t>* "Yes, especially when I’m upset or scared" → +0.5 BPD, +0.25 C-PTSD</w:t>
        <w:br/>
        <w:t>* "Not really, it happens randomly" → +0.5 ADHD</w:t>
        <w:br/>
        <w:t>* "Only when I’m feeling really great or energized" → +0.5 Bipolar II</w:t>
      </w:r>
    </w:p>
    <w:p>
      <w:pPr>
        <w:pStyle w:val="Heading3"/>
      </w:pPr>
      <w:r>
        <w:t>Q2: How do you feel afterward?</w:t>
      </w:r>
    </w:p>
    <w:p>
      <w:r>
        <w:t>* "Ashamed or regretful" → +0.5 BPD, +0.25 Depression</w:t>
        <w:br/>
        <w:t>* "Fine — just on to the next thing" → +0.5 ADHD</w:t>
        <w:br/>
        <w:t>* "A bit embarrassed, but I rationalize it" → +0.25 OCD, +0.25 GAD</w:t>
      </w:r>
    </w:p>
    <w:p>
      <w:pPr>
        <w:pStyle w:val="Heading3"/>
      </w:pPr>
      <w:r>
        <w:t>Q3: Do you notice any patterns in when this happens?</w:t>
      </w:r>
    </w:p>
    <w:p>
      <w:r>
        <w:t>* "Before my period or during mood swings" → +0.5 PMDD, +0.25 Bipolar II</w:t>
        <w:br/>
        <w:t>* "When I'm bored or under-stimulated" → +0.5 ADHD</w:t>
        <w:br/>
        <w:t>* "During social stress or relationship tension" → +0.5 BPD, +0.25 C-PTSD</w:t>
      </w:r>
    </w:p>
    <w:p>
      <w:pPr>
        <w:pStyle w:val="Heading2"/>
      </w:pPr>
      <w:r>
        <w:t>🔄 Follow-Up Score Integration</w:t>
      </w:r>
    </w:p>
    <w:p>
      <w:r>
        <w:t>Each answer adds weight to diagnosis scores. These scores get rolled into the main tally and re-evaluated for branching.</w:t>
        <w:br/>
        <w:br/>
        <w:t>Echo then continues:</w:t>
        <w:br/>
        <w:br/>
        <w:t>"Thanks for sharing that — it gives a much clearer picture. Based on your answers, this impulsivity leans more toward [highest-scoring match]. Would you like to explore how that plays out in real-life experiences or coping strategies?"</w:t>
      </w:r>
    </w:p>
    <w:p>
      <w:pPr>
        <w:pStyle w:val="Heading2"/>
      </w:pPr>
      <w:r>
        <w:t>🧳 Future Dynamic Paths (Coming Soon)</w:t>
      </w:r>
    </w:p>
    <w:p>
      <w:r>
        <w:t>* Overthinking / Rumination → GAD vs OCD vs CPTSD vs Depression</w:t>
        <w:br/>
        <w:t>* Shame / Worthlessness → Depression vs CPTSD vs Autism</w:t>
        <w:br/>
        <w:t>* Relationship Chaos → BPD vs CPTSD vs PMDD</w:t>
        <w:br/>
        <w:t>* Meltdowns / Rage → Autism vs PMDD vs BPD vs Bipolar</w:t>
      </w:r>
    </w:p>
    <w:p>
      <w:r>
        <w:br/>
        <w:t>These follow-ups allow Echo to clarify overlapping patterns without overwhelm, increasing accuracy and emotional safety.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