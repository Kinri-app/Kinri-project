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MiFam Diagnostic Symptom Matrix – Tag &amp; Weight Summary</w:t>
      </w:r>
    </w:p>
    <w:p>
      <w:r>
        <w:t>🛠️ Developer &amp; Analyst Note: This document consolidates Echo's full diagnostic symptom matrix. Each entry includes a user-friendly symptom prompt and the diagnosis weights assigned to that symptom. These weights are used to score diagnostic likelihoods in real-time as users respond.</w:t>
      </w:r>
    </w:p>
    <w:p>
      <w:r>
        <w:br w:type="page"/>
      </w:r>
    </w:p>
    <w:p>
      <w:pPr>
        <w:pStyle w:val="Heading2"/>
      </w:pPr>
      <w:r>
        <w:t>1. Emotional Reactivity</w:t>
      </w:r>
    </w:p>
    <w:p>
      <w:r>
        <w:t>Echo Prompt: Do your emotions feel intense, fast-shifting, or hard to control — like waves that crash in before you know what triggered them?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Bipolar II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2. Time Blindness</w:t>
      </w:r>
    </w:p>
    <w:p>
      <w:r>
        <w:t>Echo Prompt: Do you often lose track of time — running late, forgetting appointments, or underestimating how long things take?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3. Impulsivity</w:t>
      </w:r>
    </w:p>
    <w:p>
      <w:r>
        <w:t>Echo Prompt: Do you sometimes act before you think — like blurting things out, spending impulsively, or taking risks you later regret?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Bipolar II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-1.0</w:t>
            </w:r>
          </w:p>
        </w:tc>
      </w:tr>
    </w:tbl>
    <w:p/>
    <w:p>
      <w:pPr>
        <w:pStyle w:val="Heading2"/>
      </w:pPr>
      <w:r>
        <w:t>4. Shame or Worthlessness</w:t>
      </w:r>
    </w:p>
    <w:p>
      <w:r>
        <w:t>Echo Prompt: Do you carry a deep feeling of being broken, unworthy, or not enough — even when no one else says so?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5. Hypervigilance</w:t>
      </w:r>
    </w:p>
    <w:p>
      <w:r>
        <w:t>Echo Prompt: Do you often feel on edge — like you're scanning the room or waiting for something to go wrong?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6. Dissociation</w:t>
      </w:r>
    </w:p>
    <w:p>
      <w:r>
        <w:t>Echo Prompt: Do you ever feel far away — like you’re watching yourself from outside, or the world feels unreal?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7. Mood Cycles</w:t>
      </w:r>
    </w:p>
    <w:p>
      <w:r>
        <w:t>Echo Prompt: Do your moods shift in clear waves — days of low or high energy/emotion, often without clear triggers?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Bipolar II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8. Intrusive Thoughts</w:t>
      </w:r>
    </w:p>
    <w:p>
      <w:r>
        <w:t>Echo Prompt: Do you get thoughts that come out of nowhere — disturbing, repetitive, or hard to stop thinking about?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9. Sensory Sensitivity</w:t>
      </w:r>
    </w:p>
    <w:p>
      <w:r>
        <w:t>Echo Prompt: Are you easily overwhelmed by sounds, lights, textures, or smells — like your senses are turned up too high?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10. Sleep Disruption</w:t>
      </w:r>
    </w:p>
    <w:p>
      <w:r>
        <w:t>Echo Prompt: Do you struggle to fall asleep, stay asleep, or feel rested — even when you're exhausted?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Bipolar II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11. Perfectionism</w:t>
      </w:r>
    </w:p>
    <w:p>
      <w:r>
        <w:t>Echo Prompt: Do you feel driven to get everything 'just right' — like mistakes feel unbearable, or you avoid things you can’t do perfectly?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12. Rejection Sensitivity</w:t>
      </w:r>
    </w:p>
    <w:p>
      <w:r>
        <w:t>Echo Prompt: Do you feel deeply hurt or anxious when someone seems upset with you — even if they haven’t said anything?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13. Anhedonia (Loss of Pleasure)</w:t>
      </w:r>
    </w:p>
    <w:p>
      <w:r>
        <w:t>Echo Prompt: Have you lost interest in things you used to enjoy — like hobbies, food, or even seeing people you care about?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Bipolar II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14. Fatigue and Exhaustion</w:t>
      </w:r>
    </w:p>
    <w:p>
      <w:r>
        <w:t>Echo Prompt: Do you feel constantly drained — like you’re running on empty no matter how much rest you get?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15. Self-Harm Urges</w:t>
      </w:r>
    </w:p>
    <w:p>
      <w:r>
        <w:t>Echo Prompt: Do you ever feel the urge to hurt yourself — not to end your life, but as a way to release emotional pain or feel something?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16. Social Withdrawal</w:t>
      </w:r>
    </w:p>
    <w:p>
      <w:r>
        <w:t>Echo Prompt: Do you often pull away from people — even if you feel lonely or wish you could connect more?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17. Panic or Sudden Surges of Fear</w:t>
      </w:r>
    </w:p>
    <w:p>
      <w:r>
        <w:t>Echo Prompt: Do you sometimes get hit by sudden waves of panic or intense fear — even if you don’t know why?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18. Overthinking / Rumination</w:t>
      </w:r>
    </w:p>
    <w:p>
      <w:r>
        <w:t>Echo Prompt: Do you find yourself replaying conversations, decisions, or worries over and over — like your mind won’t let go?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19. Difficulty Starting Tasks</w:t>
      </w:r>
    </w:p>
    <w:p>
      <w:r>
        <w:t>Echo Prompt: Is it hard to begin tasks, even small ones — like there’s an invisible wall between intention and action?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20. Feeling Out of Control Before Period (if applicable)</w:t>
      </w:r>
    </w:p>
    <w:p>
      <w:r>
        <w:t>Echo Prompt: Do you feel like your emotions or body become unmanageable before your period — like you become someone else for a week or two?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Bipolar II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21. Fear of Abandonment</w:t>
      </w:r>
    </w:p>
    <w:p>
      <w:r>
        <w:t>Echo Prompt: Do you feel terrified that people might leave you — even when there's no clear reason to think they will?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22. Masking / Pretending to Be OK</w:t>
      </w:r>
    </w:p>
    <w:p>
      <w:r>
        <w:t>Echo Prompt: Do you often hide how you're feeling — putting on a calm or cheerful front even when you're struggling inside?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23. Extreme Sensitivity to Criticism</w:t>
      </w:r>
    </w:p>
    <w:p>
      <w:r>
        <w:t>Echo Prompt: Do you feel crushed, ashamed, or panicked when you’re criticized — even gently?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24. Obsessive Checking or Repeating</w:t>
      </w:r>
    </w:p>
    <w:p>
      <w:r>
        <w:t>Echo Prompt: Do you find yourself checking things over and over — like doors, stoves, or even memories or thoughts — just to feel safe?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25. Shutting Down / Numbness</w:t>
      </w:r>
    </w:p>
    <w:p>
      <w:r>
        <w:t>Echo Prompt: Do you sometimes go emotionally blank — like your system just powers down or you stop feeling anything?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26. Distractibility / Racing Thoughts</w:t>
      </w:r>
    </w:p>
    <w:p>
      <w:r>
        <w:t>Echo Prompt: Do your thoughts bounce quickly — or is it hard to hold focus because your mind keeps racing somewhere else?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Bipolar II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27. Intrusive Body Memories or Sensations</w:t>
      </w:r>
    </w:p>
    <w:p>
      <w:r>
        <w:t>Echo Prompt: Do you ever feel physical sensations — like pain, nausea, or tightness — connected to past experiences or trauma?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28. Need for Routine / Resistance to Change</w:t>
      </w:r>
    </w:p>
    <w:p>
      <w:r>
        <w:t>Echo Prompt: Do changes in routine or environment throw you off — like you rely on sameness to feel stable or safe?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29. Over-Attunement to Others' Moods</w:t>
      </w:r>
    </w:p>
    <w:p>
      <w:r>
        <w:t>Echo Prompt: Do you constantly scan how others are feeling — like you’re trying to predict what mood someone’s in or avoid upsetting them?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30. Guilt for Small or Imagined Mistakes</w:t>
      </w:r>
    </w:p>
    <w:p>
      <w:r>
        <w:t>Echo Prompt: Do you find yourself feeling guilty over tiny things — or apologizing for things that aren't really your fault?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31. Suicidal Thoughts or Fantasies</w:t>
      </w:r>
    </w:p>
    <w:p>
      <w:r>
        <w:t>Echo Prompt: Have you ever felt like you didn’t want to be here — or caught yourself imagining escape, even if you wouldn’t act on it?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Bipolar II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32. Difficulty Prioritizing / Executive Dysfunction</w:t>
      </w:r>
    </w:p>
    <w:p>
      <w:r>
        <w:t>Echo Prompt: Is it hard to figure out where to start — like you see a pile of tasks and freeze, even if they’re all important?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33. Overstimulation / Sensory Overload</w:t>
      </w:r>
    </w:p>
    <w:p>
      <w:r>
        <w:t>Echo Prompt: Do crowded rooms, loud noises, or busy visuals overwhelm you — like your system can’t filter input?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34. Relationship Whiplash (Push-Pull Dynamics)</w:t>
      </w:r>
    </w:p>
    <w:p>
      <w:r>
        <w:t>Echo Prompt: Do your relationships swing between closeness and distance — like part of you craves connection, but another part pushes it away?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35. Trauma Dreams / Nightmares</w:t>
      </w:r>
    </w:p>
    <w:p>
      <w:r>
        <w:t>Echo Prompt: Do you ever have intense dreams or nightmares that seem linked to past experiences — even ones you haven’t thought about in years?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36. Fear of Losing Control</w:t>
      </w:r>
    </w:p>
    <w:p>
      <w:r>
        <w:t>Echo Prompt: Do you ever feel afraid you’ll snap — yell, cry, break something, or lose control of yourself completely?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37. People-Pleasing / Fawn Response</w:t>
      </w:r>
    </w:p>
    <w:p>
      <w:r>
        <w:t>Echo Prompt: Do you go out of your way to keep others happy or avoid conflict — even if it means ignoring your own needs?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38. Difficulty Regulating Emotions</w:t>
      </w:r>
    </w:p>
    <w:p>
      <w:r>
        <w:t>Echo Prompt: Do your feelings go from 0 to 100 quickly — like a small thing can set off a big wave of emotion before you can stop it?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Bipolar II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39. Feeling Like a Different Person Each Week</w:t>
      </w:r>
    </w:p>
    <w:p>
      <w:r>
        <w:t>Echo Prompt: Do you sometimes look back and feel like you were a different version of yourself just a few days ago?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Bipolar II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40. Flashbacks (Emotional or Visual)</w:t>
      </w:r>
    </w:p>
    <w:p>
      <w:r>
        <w:t>Echo Prompt: Do you ever feel like you’re reliving something — emotionally or even with sights/sounds — as if it’s happening all over again?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41. Emotional Numbness or Detachment</w:t>
      </w:r>
    </w:p>
    <w:p>
      <w:r>
        <w:t>Echo Prompt: Do you sometimes feel like your emotions are shut off — like you’re watching life from behind a glass wall?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42. Catastrophic Thinking / Worst-Case Scenario Loops</w:t>
      </w:r>
    </w:p>
    <w:p>
      <w:r>
        <w:t>Echo Prompt: Do you often imagine the worst possible outcome — even for small things, like a conversation or text?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43. Need for Reassurance</w:t>
      </w:r>
    </w:p>
    <w:p>
      <w:r>
        <w:t>Echo Prompt: Do you frequently seek reassurance from others — like you feel better only when someone confirms everything is okay?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44. Intrusive Violent or Taboo Thoughts</w:t>
      </w:r>
    </w:p>
    <w:p>
      <w:r>
        <w:t>Echo Prompt: Do you ever get disturbing thoughts that feel wrong or scary — like they’re not even yours?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PTSD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45. Self-Image Confusion or Identity Shifts</w:t>
      </w:r>
    </w:p>
    <w:p>
      <w:r>
        <w:t>Echo Prompt: Do you feel unsure about who you really are — like your values, beliefs, or personality change depending on who you're with?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Autism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46. Sudden Rage or Explosive Anger</w:t>
      </w:r>
    </w:p>
    <w:p>
      <w:r>
        <w:t>Echo Prompt: Do you sometimes explode in anger out of nowhere — even over things that don't usually bother others?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Bipolar II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47. Fear of Being a Bad Person</w:t>
      </w:r>
    </w:p>
    <w:p>
      <w:r>
        <w:t>Echo Prompt: Do you ever worry that you might secretly be a bad person — even if you haven’t done anything wrong?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OCD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48. Chronic Overcommitment / Can't Say No</w:t>
      </w:r>
    </w:p>
    <w:p>
      <w:r>
        <w:t>Echo Prompt: Do you often take on too much or say 'yes' when you want to say 'no' — because you feel guilty or afraid to disappoint?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ADHD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</w:tbl>
    <w:p/>
    <w:p>
      <w:pPr>
        <w:pStyle w:val="Heading2"/>
      </w:pPr>
      <w:r>
        <w:t>49. Perceived Criticism as Personal Attack</w:t>
      </w:r>
    </w:p>
    <w:p>
      <w:r>
        <w:t>Echo Prompt: Do you sometimes feel like any critique — even gentle — means someone doesn’t like you or thinks you’re awful?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p>
      <w:pPr>
        <w:pStyle w:val="Heading2"/>
      </w:pPr>
      <w:r>
        <w:t>50. Feeling Like a Burden</w:t>
      </w:r>
    </w:p>
    <w:p>
      <w:r>
        <w:t>Echo Prompt: Do you often feel like you’re a problem for other people — like your presence is too much or your needs are inconvenient?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Diagnosis</w:t>
            </w:r>
          </w:p>
        </w:tc>
        <w:tc>
          <w:tcPr>
            <w:tcW w:type="dxa" w:w="4320"/>
          </w:tcPr>
          <w:p>
            <w:r>
              <w:t>Weight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C-PTSD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BPD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GAD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PMDD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